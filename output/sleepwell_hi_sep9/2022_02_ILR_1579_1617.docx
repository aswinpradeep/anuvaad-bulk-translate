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1579</w:t>
      </w:r>
    </w:p>
    <w:p>
      <w:pPr>
        <w:tabs>
          <w:tab w:pos="9160" w:val="left"/>
        </w:tabs>
        <w:jc w:val="both"/>
      </w:pPr>
      <w:r>
        <w:rPr>
          <w:color w:val="000000"/>
        </w:rPr>
        <w:t xml:space="preserve">                हरियाणा और अन्य (अनिल क्षेत्रपाल, जे.)</w:t>
      </w:r>
    </w:p>
    <w:p>
      <w:pPr>
        <w:tabs>
          <w:tab w:pos="8860" w:val="left"/>
        </w:tabs>
        <w:jc w:val="both"/>
      </w:pPr>
      <w:r>
        <w:rPr>
          <w:color w:val="000000"/>
        </w:rPr>
        <w:t xml:space="preserve">                     अनिल क्षेत्रपाल से पहले, जे.</w:t>
      </w:r>
    </w:p>
    <w:p>
      <w:pPr>
        <w:tabs>
          <w:tab w:pos="11280" w:val="left"/>
        </w:tabs>
        <w:jc w:val="both"/>
      </w:pPr>
      <w:r>
        <w:rPr>
          <w:color w:val="000000"/>
        </w:rPr>
        <w:t xml:space="preserve">         एसएमटी। चंदर (गलत निर्णय) और अन्य -</w:t>
      </w:r>
    </w:p>
    <w:p>
      <w:pPr>
        <w:tabs>
          <w:tab w:pos="7560" w:val="left"/>
        </w:tabs>
        <w:jc w:val="both"/>
      </w:pPr>
      <w:r>
        <w:rPr>
          <w:color w:val="000000"/>
        </w:rPr>
        <w:t xml:space="preserve">                          अपीलार्थी बनाम</w:t>
      </w:r>
    </w:p>
    <w:p>
      <w:pPr>
        <w:tabs>
          <w:tab w:pos="10860" w:val="left"/>
        </w:tabs>
        <w:jc w:val="both"/>
      </w:pPr>
      <w:r>
        <w:rPr>
          <w:color w:val="000000"/>
        </w:rPr>
        <w:t xml:space="preserve">           हरियाणा राज्य और अन्य-2016 का उत्तरदाता आर. एफ. ए. सं. 1537</w:t>
      </w:r>
    </w:p>
    <w:p>
      <w:pPr>
        <w:tabs>
          <w:tab w:pos="7940" w:val="left"/>
        </w:tabs>
        <w:jc w:val="both"/>
      </w:pPr>
      <w:r>
        <w:rPr>
          <w:color w:val="000000"/>
        </w:rPr>
        <w:t xml:space="preserve">                        16 मार्च, 2022</w:t>
      </w:r>
    </w:p>
    <w:p>
      <w:pPr>
        <w:tabs>
          <w:tab w:pos="11980" w:val="left"/>
        </w:tabs>
        <w:jc w:val="both"/>
      </w:pPr>
      <w:r>
        <w:rPr>
          <w:color w:val="000000"/>
        </w:rPr>
        <w:t xml:space="preserve">      माना गया कि गाँव गढ़ी बोहर में भूमि अधिग्रहण से उत्पन्न संदर्भ याचिकाओं में, हरियाणा राज्य ने 7 बिक्री विलेख प्रस्तुत किए हैं। Ex.HC-1, लेआउट योजना के अनुसार, यह स्पष्ट है कि बिक्री विलेख सं। 14030 (10.03.2006), 13599 (28.02.2006), और 64151 (27.10.2006) अधिग्रहित भूमि का हिस्सा है।                                                                (पैरा 7.9) ने यह भी अभिनिर्धारित किया कि यह स्पष्ट है कि उच्चतम मूल्य को दर्शाने वाला सबसे विश्वसनीय बिक्री उदाहरण 10.01.2006 दिनांकित बिक्री विलेख है जिसमें सं. 11511. इस बिक्री के माध्यम से 34 कनाल और 11 मरला भूमि, जो 4 एकड़ से अधिक है, खरीदी गई है। भूमि का यह भाग अधिग्रहित भूमि का एक हिस्सा है। यह बिक्री विलेख 1894 के अधिनियम की धारा 4 के तहत अधिसूचना की तारीख से 11 महीने पहले की अवधि से थोड़ा अधिक है। इस तथ्य को ध्यान में रखते हुए कि विभिन्न विकासकर्ताओं ने क्षेत्र में भूमि खरीदना शुरू कर दिया था और 10 से अधिक बिक्री उदाहरणों से पता चलता है कि अचल संपत्ति विकासकर्ता आवासीय कॉलोनियों को बनाने के लिए क्षेत्र में भूमि खरीद रहे थे, इसलिए यह मान लेना सुरक्षित है कि कीमत कुछ हद तक बढ़ गई होगी। इसलिए, Rs.39,00,000/- प्रति एकड़ पर कीमत में 9 प्रतिशत प्रति वर्ष की वृद्धि करते हुए, 15.12.2006 पर बाजार मूल्य Rs.42,51,000/- प्रति एकड़ आता है।</w:t>
      </w:r>
    </w:p>
    <w:p>
      <w:pPr>
        <w:tabs>
          <w:tab w:pos="11960" w:val="left"/>
        </w:tabs>
        <w:jc w:val="both"/>
      </w:pPr>
      <w:r>
        <w:rPr>
          <w:color w:val="000000"/>
        </w:rPr>
        <w:t xml:space="preserve">                                              (पैरा 8.1)</w:t>
      </w:r>
    </w:p>
    <w:p>
      <w:r>
        <w:br w:type="page"/>
      </w:r>
    </w:p>
    <w:p>
      <w:pPr>
        <w:tabs>
          <w:tab w:pos="2200" w:val="left"/>
        </w:tabs>
        <w:jc w:val="both"/>
      </w:pPr>
      <w:r>
        <w:rPr>
          <w:color w:val="000000"/>
        </w:rPr>
        <w:t xml:space="preserve">        1580</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जमींदारों को।                                                                                                              शिवेंद्र स्वरूप, एएजी, हरियाणा और विभा तिवारी, एएजी, हरियाणा।</w:t>
      </w:r>
    </w:p>
    <w:p>
      <w:pPr>
        <w:tabs>
          <w:tab w:pos="5520" w:val="left"/>
        </w:tabs>
        <w:jc w:val="both"/>
      </w:pPr>
      <w:r>
        <w:rPr>
          <w:color w:val="000000"/>
        </w:rPr>
        <w:t xml:space="preserve">      (2) तथ्य                                                                (2.1) सेक्टर 26, रोहतक (आवासीय और संस्थागत क्षेत्र) को विकसित करने के लिए, हरियाणा राज्य ने 15.12.2006 पर, 401.52 एकड़ भूमि के संबंध में, 1894 अधिनियम की धारा 4 के तहत एक अधिसूचना जारी की, जबकि अंततः केवल 340.26 एकड़ भूमि का अधिग्रहण किया गया था।</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1581</w:t>
      </w:r>
    </w:p>
    <w:p>
      <w:pPr>
        <w:tabs>
          <w:tab w:pos="9160" w:val="left"/>
        </w:tabs>
        <w:jc w:val="both"/>
      </w:pPr>
      <w:r>
        <w:rPr>
          <w:color w:val="000000"/>
        </w:rPr>
        <w:t xml:space="preserve">                हरियाणा और अन्य (अनिल क्षेत्रपाल, जे.)</w:t>
      </w:r>
    </w:p>
    <w:p>
      <w:pPr>
        <w:tabs>
          <w:tab w:pos="11960" w:val="left"/>
        </w:tabs>
        <w:jc w:val="both"/>
      </w:pPr>
      <w:r>
        <w:rPr>
          <w:color w:val="000000"/>
        </w:rPr>
        <w:t xml:space="preserve">      (2.2) अधिग्रहण के प्रासंगिक विवरणों को एक सारणीबद्ध रूप में संकलित किया गया हैः                                                                श्री. नहीं।</w:t>
      </w:r>
    </w:p>
    <w:p>
      <w:pPr>
        <w:tabs>
          <w:tab w:pos="6800" w:val="left"/>
        </w:tabs>
        <w:jc w:val="both"/>
      </w:pPr>
      <w:r>
        <w:rPr>
          <w:color w:val="000000"/>
        </w:rPr>
        <w:t xml:space="preserve">          शीर्षक</w:t>
      </w:r>
    </w:p>
    <w:p>
      <w:pPr>
        <w:tabs>
          <w:tab w:pos="11940" w:val="left"/>
        </w:tabs>
        <w:jc w:val="both"/>
      </w:pPr>
      <w:r>
        <w:rPr>
          <w:color w:val="000000"/>
        </w:rPr>
        <w:t xml:space="preserve">                              विवरण</w:t>
      </w:r>
    </w:p>
    <w:p>
      <w:pPr>
        <w:tabs>
          <w:tab w:pos="2460" w:val="left"/>
        </w:tabs>
        <w:jc w:val="both"/>
      </w:pPr>
      <w:r>
        <w:rPr>
          <w:color w:val="000000"/>
        </w:rPr>
        <w:t xml:space="preserve">           </w:t>
      </w:r>
    </w:p>
    <w:p>
      <w:pPr>
        <w:tabs>
          <w:tab w:pos="6800" w:val="left"/>
        </w:tabs>
        <w:jc w:val="both"/>
      </w:pPr>
      <w:r>
        <w:rPr>
          <w:color w:val="000000"/>
        </w:rPr>
        <w:t xml:space="preserve">          1. 1894 अधिनियम की धारा 4 के तहत अधिसूचना की तिथि और भूमि का क्षेत्रफल।</w:t>
      </w:r>
    </w:p>
    <w:p>
      <w:pPr>
        <w:tabs>
          <w:tab w:pos="11940" w:val="left"/>
        </w:tabs>
        <w:jc w:val="both"/>
      </w:pPr>
      <w:r>
        <w:rPr>
          <w:color w:val="000000"/>
        </w:rPr>
        <w:t xml:space="preserve">                              15.12.2006 क्षेत्र-96.83 एकड़ (गांव खीरी साद)। क्षेत्र-16.86 एकड़ (गाँव। गढ़ी बोहर)। क्षेत्र-224.57 एकड़ (गाँव। अग्रवार)। क्षेत्र-2 एकड़, गाँव कान्हेली)।</w:t>
      </w:r>
    </w:p>
    <w:p>
      <w:pPr>
        <w:tabs>
          <w:tab w:pos="2460" w:val="left"/>
        </w:tabs>
        <w:jc w:val="both"/>
      </w:pPr>
      <w:r>
        <w:rPr>
          <w:color w:val="000000"/>
        </w:rPr>
        <w:t xml:space="preserve">           </w:t>
      </w:r>
    </w:p>
    <w:p>
      <w:pPr>
        <w:tabs>
          <w:tab w:pos="6800" w:val="left"/>
        </w:tabs>
        <w:jc w:val="both"/>
      </w:pPr>
      <w:r>
        <w:rPr>
          <w:color w:val="000000"/>
        </w:rPr>
        <w:t xml:space="preserve">          2. 1894 अधिनियम की धारा 6 के तहत अधिसूचना की तिथि</w:t>
      </w:r>
    </w:p>
    <w:p>
      <w:pPr>
        <w:tabs>
          <w:tab w:pos="11940" w:val="left"/>
        </w:tabs>
        <w:jc w:val="both"/>
      </w:pPr>
      <w:r>
        <w:rPr>
          <w:color w:val="000000"/>
        </w:rPr>
        <w:t xml:space="preserve">                              14.12.2007,</w:t>
      </w:r>
    </w:p>
    <w:p>
      <w:pPr>
        <w:tabs>
          <w:tab w:pos="2460" w:val="left"/>
        </w:tabs>
        <w:jc w:val="both"/>
      </w:pPr>
      <w:r>
        <w:rPr>
          <w:color w:val="000000"/>
        </w:rPr>
        <w:t xml:space="preserve">           </w:t>
      </w:r>
    </w:p>
    <w:p>
      <w:pPr>
        <w:tabs>
          <w:tab w:pos="6800" w:val="left"/>
        </w:tabs>
        <w:jc w:val="both"/>
      </w:pPr>
      <w:r>
        <w:rPr>
          <w:color w:val="000000"/>
        </w:rPr>
        <w:t xml:space="preserve">          3. अधिग्रहण का उद्देश्य</w:t>
      </w:r>
    </w:p>
    <w:p>
      <w:pPr>
        <w:tabs>
          <w:tab w:pos="11940" w:val="left"/>
        </w:tabs>
        <w:jc w:val="both"/>
      </w:pPr>
      <w:r>
        <w:rPr>
          <w:color w:val="000000"/>
        </w:rPr>
        <w:t xml:space="preserve">                              आवासीय/परिवहन/वाणिज्यिक उद्देश्यों, मनोरंजन और संचार उद्देश्यों के लिए सेक्टर 26 का विकास।</w:t>
      </w:r>
    </w:p>
    <w:p>
      <w:pPr>
        <w:tabs>
          <w:tab w:pos="2460" w:val="left"/>
        </w:tabs>
        <w:jc w:val="both"/>
      </w:pPr>
      <w:r>
        <w:rPr>
          <w:color w:val="000000"/>
        </w:rPr>
        <w:t xml:space="preserve">           </w:t>
      </w:r>
    </w:p>
    <w:p>
      <w:pPr>
        <w:tabs>
          <w:tab w:pos="6800" w:val="left"/>
        </w:tabs>
        <w:jc w:val="both"/>
      </w:pPr>
      <w:r>
        <w:rPr>
          <w:color w:val="000000"/>
        </w:rPr>
        <w:t xml:space="preserve">          4. भूमि, गाँव, तहसील और जिले का स्थान।</w:t>
      </w:r>
    </w:p>
    <w:p>
      <w:pPr>
        <w:tabs>
          <w:tab w:pos="11940" w:val="left"/>
        </w:tabs>
        <w:jc w:val="both"/>
      </w:pPr>
      <w:r>
        <w:rPr>
          <w:color w:val="000000"/>
        </w:rPr>
        <w:t xml:space="preserve">                              1. गाँव खीरी साध, 2. गढ़ी बोहर 3. पेहरावर, (तहसील और जिला रोहतक, हरियाणा। 4. कान्हेली।</w:t>
      </w:r>
    </w:p>
    <w:p>
      <w:pPr>
        <w:tabs>
          <w:tab w:pos="2460" w:val="left"/>
        </w:tabs>
        <w:jc w:val="both"/>
      </w:pPr>
      <w:r>
        <w:rPr>
          <w:color w:val="000000"/>
        </w:rPr>
        <w:t xml:space="preserve">           </w:t>
      </w:r>
    </w:p>
    <w:p>
      <w:pPr>
        <w:tabs>
          <w:tab w:pos="6800" w:val="left"/>
        </w:tabs>
        <w:jc w:val="both"/>
      </w:pPr>
      <w:r>
        <w:rPr>
          <w:color w:val="000000"/>
        </w:rPr>
        <w:t xml:space="preserve">          5. भूमि अधिग्रहण कलेक्टर के पुरस्कार की संख्या और तिथि।</w:t>
      </w:r>
    </w:p>
    <w:p>
      <w:pPr>
        <w:tabs>
          <w:tab w:pos="11940" w:val="left"/>
        </w:tabs>
        <w:jc w:val="both"/>
      </w:pPr>
      <w:r>
        <w:rPr>
          <w:color w:val="000000"/>
        </w:rPr>
        <w:t xml:space="preserve">                              पुरस्कार Nos.20 (विले। कान्हेली, क्षेत्र 1.93 एकड़), 21 (गाँव। गढ़ी बोहर, क्षेत्र 16.86 एकड़), 22 (गाँव। पेहरावर, क्षेत्र 224.57 एकड़) और 23 (विले। खीरी साध, क्षेत्र 96.83 एकड़), दिनांक 03.07.2009।</w:t>
      </w:r>
    </w:p>
    <w:p>
      <w:pPr>
        <w:tabs>
          <w:tab w:pos="2460" w:val="left"/>
        </w:tabs>
        <w:jc w:val="both"/>
      </w:pPr>
      <w:r>
        <w:rPr>
          <w:color w:val="000000"/>
        </w:rPr>
        <w:t xml:space="preserve">           </w:t>
      </w:r>
    </w:p>
    <w:p>
      <w:pPr>
        <w:tabs>
          <w:tab w:pos="6800" w:val="left"/>
        </w:tabs>
        <w:jc w:val="both"/>
      </w:pPr>
      <w:r>
        <w:rPr>
          <w:color w:val="000000"/>
        </w:rPr>
        <w:t xml:space="preserve">          6. एल. ए. सी. द्वारा निर्धारित राशि।</w:t>
      </w:r>
    </w:p>
    <w:p>
      <w:pPr>
        <w:tabs>
          <w:tab w:pos="11940" w:val="left"/>
        </w:tabs>
        <w:jc w:val="both"/>
      </w:pPr>
      <w:r>
        <w:rPr>
          <w:color w:val="000000"/>
        </w:rPr>
        <w:t xml:space="preserve">                              Rs.20,00,000/- प्रति एकड़।</w:t>
      </w:r>
    </w:p>
    <w:p>
      <w:pPr>
        <w:tabs>
          <w:tab w:pos="2460" w:val="left"/>
        </w:tabs>
        <w:jc w:val="both"/>
      </w:pPr>
      <w:r>
        <w:rPr>
          <w:color w:val="000000"/>
        </w:rPr>
        <w:t xml:space="preserve">           </w:t>
      </w:r>
    </w:p>
    <w:p>
      <w:pPr>
        <w:tabs>
          <w:tab w:pos="6800" w:val="left"/>
        </w:tabs>
        <w:jc w:val="both"/>
      </w:pPr>
      <w:r>
        <w:rPr>
          <w:color w:val="000000"/>
        </w:rPr>
        <w:t xml:space="preserve">                 </w:t>
      </w:r>
    </w:p>
    <w:p>
      <w:pPr>
        <w:tabs>
          <w:tab w:pos="11940" w:val="left"/>
        </w:tabs>
        <w:jc w:val="both"/>
      </w:pPr>
      <w:r>
        <w:rPr>
          <w:color w:val="000000"/>
        </w:rPr>
        <w:t xml:space="preserve">                              7. आर. सी. द्वारा मूल्यांकन की गई राशि। रु. 21,45,000-प्रति एकड़। (विलेज। अग्रवार ने पुरस्कार की तारीख का उल्लेख किया</w:t>
      </w:r>
    </w:p>
    <w:p>
      <w:r>
        <w:br w:type="page"/>
      </w:r>
    </w:p>
    <w:p>
      <w:pPr>
        <w:tabs>
          <w:tab w:pos="2200" w:val="left"/>
        </w:tabs>
        <w:jc w:val="both"/>
      </w:pPr>
      <w:r>
        <w:rPr>
          <w:color w:val="000000"/>
        </w:rPr>
        <w:t xml:space="preserve">        - 1582</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460" w:val="left"/>
        </w:tabs>
        <w:jc w:val="both"/>
      </w:pPr>
      <w:r>
        <w:rPr>
          <w:color w:val="000000"/>
        </w:rPr>
        <w:t xml:space="preserve">           </w:t>
      </w:r>
    </w:p>
    <w:p>
      <w:pPr>
        <w:tabs>
          <w:tab w:pos="6800" w:val="left"/>
        </w:tabs>
        <w:jc w:val="both"/>
      </w:pPr>
      <w:r>
        <w:rPr>
          <w:color w:val="000000"/>
        </w:rPr>
        <w:t xml:space="preserve">                 </w:t>
      </w:r>
    </w:p>
    <w:p>
      <w:pPr>
        <w:tabs>
          <w:tab w:pos="11940" w:val="left"/>
        </w:tabs>
        <w:jc w:val="both"/>
      </w:pPr>
      <w:r>
        <w:rPr>
          <w:color w:val="000000"/>
        </w:rPr>
        <w:t xml:space="preserve">                              31.05.2017).</w:t>
      </w:r>
    </w:p>
    <w:p>
      <w:pPr>
        <w:tabs>
          <w:tab w:pos="2460" w:val="left"/>
        </w:tabs>
        <w:jc w:val="both"/>
      </w:pPr>
      <w:r>
        <w:rPr>
          <w:color w:val="000000"/>
        </w:rPr>
        <w:t xml:space="preserve">           </w:t>
      </w:r>
    </w:p>
    <w:p>
      <w:pPr>
        <w:tabs>
          <w:tab w:pos="6800" w:val="left"/>
        </w:tabs>
        <w:jc w:val="both"/>
      </w:pPr>
      <w:r>
        <w:rPr>
          <w:color w:val="000000"/>
        </w:rPr>
        <w:t xml:space="preserve">          8. आर. सी. द्वारा लागू कटौती/कटौती, यदि कोई हो।</w:t>
      </w:r>
    </w:p>
    <w:p>
      <w:pPr>
        <w:tabs>
          <w:tab w:pos="11940" w:val="left"/>
        </w:tabs>
        <w:jc w:val="both"/>
      </w:pPr>
      <w:r>
        <w:rPr>
          <w:color w:val="000000"/>
        </w:rPr>
        <w:t xml:space="preserve">                              24% गाँव खीरी साद में 68 प्रतिशत (58+10% (अतिरिक्त) गाँव गढ़ी बोहर में)</w:t>
      </w:r>
    </w:p>
    <w:p>
      <w:pPr>
        <w:tabs>
          <w:tab w:pos="11980" w:val="left"/>
        </w:tabs>
        <w:jc w:val="both"/>
      </w:pPr>
      <w:r>
        <w:rPr>
          <w:color w:val="000000"/>
        </w:rPr>
        <w:t xml:space="preserve">      (3.1.2) दूसरी ओर, हरियाणा राज्य ने आर. डब्ल्यू. 1 सुरेश कुमार, पटवारियों की जांच की है।                                                                (II) गाँव गढ़ी बोहर में स्थित अधिग्रहित भूमि से आने वाले मामलों में</w:t>
      </w:r>
    </w:p>
    <w:p>
      <w:pPr>
        <w:tabs>
          <w:tab w:pos="11980" w:val="left"/>
        </w:tabs>
        <w:jc w:val="both"/>
      </w:pPr>
      <w:r>
        <w:rPr>
          <w:color w:val="000000"/>
        </w:rPr>
        <w:t xml:space="preserve">           (3.1.3) मामला साबित करने के लिए, भूमि मालिकों के पास एस. एम. टी. है। चंदर (निर्णय लेने से पहले) और अन्य बनाम राज्य</w:t>
      </w:r>
    </w:p>
    <w:p>
      <w:r>
        <w:br w:type="page"/>
      </w:r>
    </w:p>
    <w:p>
      <w:pPr>
        <w:tabs>
          <w:tab w:pos="10560" w:val="left"/>
        </w:tabs>
        <w:jc w:val="both"/>
      </w:pPr>
      <w:r>
        <w:rPr>
          <w:color w:val="000000"/>
        </w:rPr>
        <w:t xml:space="preserve">        </w:t>
      </w:r>
    </w:p>
    <w:p>
      <w:pPr>
        <w:tabs>
          <w:tab w:pos="12000" w:val="left"/>
        </w:tabs>
        <w:jc w:val="both"/>
      </w:pPr>
      <w:r>
        <w:rPr>
          <w:color w:val="000000"/>
        </w:rPr>
        <w:t xml:space="preserve">                                                          1583</w:t>
      </w:r>
    </w:p>
    <w:p>
      <w:pPr>
        <w:tabs>
          <w:tab w:pos="9160" w:val="left"/>
        </w:tabs>
        <w:jc w:val="both"/>
      </w:pPr>
      <w:r>
        <w:rPr>
          <w:color w:val="000000"/>
        </w:rPr>
        <w:t xml:space="preserve">                हरियाणा और अन्य (अनिल क्षेत्रपाल, जे.)</w:t>
      </w:r>
    </w:p>
    <w:p>
      <w:pPr>
        <w:tabs>
          <w:tab w:pos="11980" w:val="left"/>
        </w:tabs>
        <w:jc w:val="both"/>
      </w:pPr>
      <w:r>
        <w:rPr>
          <w:color w:val="000000"/>
        </w:rPr>
        <w:t xml:space="preserve">      (3.1.5) अधिग्रहित भूमि के बाजार मूल्य का आकलन करते समय आर. सी. द्वारा दो अलग-अलग पुरस्कार (05.07.2014 और 31.05.2017) पारित किए जाते हैं।                                                                (3.1.6) दिनांक 1 के अधिनिर्णय द्वारा तय किए गए मामले में, भूमि मालिकों ने निम्नलिखित गवाहों से पूछताछ की हैः -</w:t>
      </w:r>
    </w:p>
    <w:p>
      <w:pPr>
        <w:tabs>
          <w:tab w:pos="2800" w:val="left"/>
        </w:tabs>
        <w:jc w:val="both"/>
      </w:pPr>
      <w:r>
        <w:rPr>
          <w:color w:val="000000"/>
        </w:rPr>
        <w:t xml:space="preserve">      श्री. नहीं।</w:t>
      </w:r>
    </w:p>
    <w:p>
      <w:pPr>
        <w:tabs>
          <w:tab w:pos="11920" w:val="left"/>
        </w:tabs>
        <w:jc w:val="both"/>
      </w:pPr>
      <w:r>
        <w:rPr>
          <w:color w:val="000000"/>
        </w:rPr>
        <w:t xml:space="preserve">            गवाह।</w:t>
      </w:r>
    </w:p>
    <w:p>
      <w:pPr>
        <w:tabs>
          <w:tab w:pos="2800" w:val="left"/>
        </w:tabs>
        <w:jc w:val="both"/>
      </w:pPr>
      <w:r>
        <w:rPr>
          <w:color w:val="000000"/>
        </w:rPr>
        <w:t xml:space="preserve">      1</w:t>
      </w:r>
    </w:p>
    <w:p>
      <w:pPr>
        <w:tabs>
          <w:tab w:pos="11920" w:val="left"/>
        </w:tabs>
        <w:jc w:val="both"/>
      </w:pPr>
      <w:r>
        <w:rPr>
          <w:color w:val="000000"/>
        </w:rPr>
        <w:t xml:space="preserve">            पीडब्लू1 सुभाष चंदर</w:t>
      </w:r>
    </w:p>
    <w:p>
      <w:pPr>
        <w:tabs>
          <w:tab w:pos="2800" w:val="left"/>
        </w:tabs>
        <w:jc w:val="both"/>
      </w:pPr>
      <w:r>
        <w:rPr>
          <w:color w:val="000000"/>
        </w:rPr>
        <w:t xml:space="preserve">      2</w:t>
      </w:r>
    </w:p>
    <w:p>
      <w:pPr>
        <w:tabs>
          <w:tab w:pos="11920" w:val="left"/>
        </w:tabs>
        <w:jc w:val="both"/>
      </w:pPr>
      <w:r>
        <w:rPr>
          <w:color w:val="000000"/>
        </w:rPr>
        <w:t xml:space="preserve">            पीडब्लू2 रोशन लाल</w:t>
      </w:r>
    </w:p>
    <w:p>
      <w:pPr>
        <w:tabs>
          <w:tab w:pos="2800" w:val="left"/>
        </w:tabs>
        <w:jc w:val="both"/>
      </w:pPr>
      <w:r>
        <w:rPr>
          <w:color w:val="000000"/>
        </w:rPr>
        <w:t xml:space="preserve">      3</w:t>
      </w:r>
    </w:p>
    <w:p>
      <w:pPr>
        <w:tabs>
          <w:tab w:pos="11920" w:val="left"/>
        </w:tabs>
        <w:jc w:val="both"/>
      </w:pPr>
      <w:r>
        <w:rPr>
          <w:color w:val="000000"/>
        </w:rPr>
        <w:t xml:space="preserve">            पीडब्लू3 ईश्वर</w:t>
      </w:r>
    </w:p>
    <w:p>
      <w:pPr>
        <w:tabs>
          <w:tab w:pos="2800" w:val="left"/>
        </w:tabs>
        <w:jc w:val="both"/>
      </w:pPr>
      <w:r>
        <w:rPr>
          <w:color w:val="000000"/>
        </w:rPr>
        <w:t xml:space="preserve">      4</w:t>
      </w:r>
    </w:p>
    <w:p>
      <w:pPr>
        <w:tabs>
          <w:tab w:pos="11920" w:val="left"/>
        </w:tabs>
        <w:jc w:val="both"/>
      </w:pPr>
      <w:r>
        <w:rPr>
          <w:color w:val="000000"/>
        </w:rPr>
        <w:t xml:space="preserve">            पीडब्लू4 श्री भगवान</w:t>
      </w:r>
    </w:p>
    <w:p>
      <w:pPr>
        <w:tabs>
          <w:tab w:pos="2800" w:val="left"/>
        </w:tabs>
        <w:jc w:val="both"/>
      </w:pPr>
      <w:r>
        <w:rPr>
          <w:color w:val="000000"/>
        </w:rPr>
        <w:t xml:space="preserve">      5</w:t>
      </w:r>
    </w:p>
    <w:p>
      <w:pPr>
        <w:tabs>
          <w:tab w:pos="11920" w:val="left"/>
        </w:tabs>
        <w:jc w:val="both"/>
      </w:pPr>
      <w:r>
        <w:rPr>
          <w:color w:val="000000"/>
        </w:rPr>
        <w:t xml:space="preserve">            पीडब्लू5 राम कुमार</w:t>
      </w:r>
    </w:p>
    <w:p>
      <w:pPr>
        <w:tabs>
          <w:tab w:pos="2800" w:val="left"/>
        </w:tabs>
        <w:jc w:val="both"/>
      </w:pPr>
      <w:r>
        <w:rPr>
          <w:color w:val="000000"/>
        </w:rPr>
        <w:t xml:space="preserve">      6</w:t>
      </w:r>
    </w:p>
    <w:p>
      <w:pPr>
        <w:tabs>
          <w:tab w:pos="11920" w:val="left"/>
        </w:tabs>
        <w:jc w:val="both"/>
      </w:pPr>
      <w:r>
        <w:rPr>
          <w:color w:val="000000"/>
        </w:rPr>
        <w:t xml:space="preserve">            पीडब्लू6 काली राम</w:t>
      </w:r>
    </w:p>
    <w:p>
      <w:pPr>
        <w:tabs>
          <w:tab w:pos="2800" w:val="left"/>
        </w:tabs>
        <w:jc w:val="both"/>
      </w:pPr>
      <w:r>
        <w:rPr>
          <w:color w:val="000000"/>
        </w:rPr>
        <w:t xml:space="preserve">      7</w:t>
      </w:r>
    </w:p>
    <w:p>
      <w:pPr>
        <w:tabs>
          <w:tab w:pos="11920" w:val="left"/>
        </w:tabs>
        <w:jc w:val="both"/>
      </w:pPr>
      <w:r>
        <w:rPr>
          <w:color w:val="000000"/>
        </w:rPr>
        <w:t xml:space="preserve">            पीडब्लू7 शिव चरण</w:t>
      </w:r>
    </w:p>
    <w:p>
      <w:pPr>
        <w:tabs>
          <w:tab w:pos="2800" w:val="left"/>
        </w:tabs>
        <w:jc w:val="both"/>
      </w:pPr>
      <w:r>
        <w:rPr>
          <w:color w:val="000000"/>
        </w:rPr>
        <w:t xml:space="preserve">      8</w:t>
      </w:r>
    </w:p>
    <w:p>
      <w:pPr>
        <w:tabs>
          <w:tab w:pos="11920" w:val="left"/>
        </w:tabs>
        <w:jc w:val="both"/>
      </w:pPr>
      <w:r>
        <w:rPr>
          <w:color w:val="000000"/>
        </w:rPr>
        <w:t xml:space="preserve">            पीडब्लू8, शिव कुमार</w:t>
      </w:r>
    </w:p>
    <w:p>
      <w:pPr>
        <w:tabs>
          <w:tab w:pos="2800" w:val="left"/>
        </w:tabs>
        <w:jc w:val="both"/>
      </w:pPr>
      <w:r>
        <w:rPr>
          <w:color w:val="000000"/>
        </w:rPr>
        <w:t xml:space="preserve">      9</w:t>
      </w:r>
    </w:p>
    <w:p>
      <w:pPr>
        <w:tabs>
          <w:tab w:pos="11920" w:val="left"/>
        </w:tabs>
        <w:jc w:val="both"/>
      </w:pPr>
      <w:r>
        <w:rPr>
          <w:color w:val="000000"/>
        </w:rPr>
        <w:t xml:space="preserve">            पीडब्लू9 सदा राम</w:t>
      </w:r>
    </w:p>
    <w:p>
      <w:pPr>
        <w:tabs>
          <w:tab w:pos="2800" w:val="left"/>
        </w:tabs>
        <w:jc w:val="both"/>
      </w:pPr>
      <w:r>
        <w:rPr>
          <w:color w:val="000000"/>
        </w:rPr>
        <w:t xml:space="preserve">      10</w:t>
      </w:r>
    </w:p>
    <w:p>
      <w:pPr>
        <w:tabs>
          <w:tab w:pos="11920" w:val="left"/>
        </w:tabs>
        <w:jc w:val="both"/>
      </w:pPr>
      <w:r>
        <w:rPr>
          <w:color w:val="000000"/>
        </w:rPr>
        <w:t xml:space="preserve">            पीडब्लू10 राम सनेही</w:t>
      </w:r>
    </w:p>
    <w:p>
      <w:pPr>
        <w:tabs>
          <w:tab w:pos="11960" w:val="left"/>
        </w:tabs>
        <w:jc w:val="both"/>
      </w:pPr>
      <w:r>
        <w:rPr>
          <w:color w:val="000000"/>
        </w:rPr>
        <w:t xml:space="preserve">      (3.1.7) दूसरी ओर, हरियाणा राज्य ने आर. डब्ल्यू. 1 राम निवास, कानूनगो की जांच की है।                                                                (3.1.8) अधिनिर्णय की तारीख 31.05.2017 से उत्पन्न होने वाले मामलों में, भूमि मालिकों ने निम्नलिखित गवाहों से पूछताछ कीः</w:t>
      </w:r>
    </w:p>
    <w:p>
      <w:pPr>
        <w:tabs>
          <w:tab w:pos="2800" w:val="left"/>
        </w:tabs>
        <w:jc w:val="both"/>
      </w:pPr>
      <w:r>
        <w:rPr>
          <w:color w:val="000000"/>
        </w:rPr>
        <w:t xml:space="preserve">      Sr.No।</w:t>
      </w:r>
    </w:p>
    <w:p>
      <w:pPr>
        <w:tabs>
          <w:tab w:pos="11920" w:val="left"/>
        </w:tabs>
        <w:jc w:val="both"/>
      </w:pPr>
      <w:r>
        <w:rPr>
          <w:color w:val="000000"/>
        </w:rPr>
        <w:t xml:space="preserve">            गवाह।</w:t>
      </w:r>
    </w:p>
    <w:p>
      <w:pPr>
        <w:tabs>
          <w:tab w:pos="2800" w:val="left"/>
        </w:tabs>
        <w:jc w:val="both"/>
      </w:pPr>
      <w:r>
        <w:rPr>
          <w:color w:val="000000"/>
        </w:rPr>
        <w:t xml:space="preserve">      1</w:t>
      </w:r>
    </w:p>
    <w:p>
      <w:pPr>
        <w:tabs>
          <w:tab w:pos="11920" w:val="left"/>
        </w:tabs>
        <w:jc w:val="both"/>
      </w:pPr>
      <w:r>
        <w:rPr>
          <w:color w:val="000000"/>
        </w:rPr>
        <w:t xml:space="preserve">            पीडब्लू2-सुभाष चंदर</w:t>
      </w:r>
    </w:p>
    <w:p>
      <w:pPr>
        <w:tabs>
          <w:tab w:pos="2800" w:val="left"/>
        </w:tabs>
        <w:jc w:val="both"/>
      </w:pPr>
      <w:r>
        <w:rPr>
          <w:color w:val="000000"/>
        </w:rPr>
        <w:t xml:space="preserve">      2</w:t>
      </w:r>
    </w:p>
    <w:p>
      <w:pPr>
        <w:tabs>
          <w:tab w:pos="11920" w:val="left"/>
        </w:tabs>
        <w:jc w:val="both"/>
      </w:pPr>
      <w:r>
        <w:rPr>
          <w:color w:val="000000"/>
        </w:rPr>
        <w:t xml:space="preserve">            पीडब्लू2 रोशन लाल</w:t>
      </w:r>
    </w:p>
    <w:p>
      <w:pPr>
        <w:tabs>
          <w:tab w:pos="2800" w:val="left"/>
        </w:tabs>
        <w:jc w:val="both"/>
      </w:pPr>
      <w:r>
        <w:rPr>
          <w:color w:val="000000"/>
        </w:rPr>
        <w:t xml:space="preserve">      3</w:t>
      </w:r>
    </w:p>
    <w:p>
      <w:pPr>
        <w:tabs>
          <w:tab w:pos="11920" w:val="left"/>
        </w:tabs>
        <w:jc w:val="both"/>
      </w:pPr>
      <w:r>
        <w:rPr>
          <w:color w:val="000000"/>
        </w:rPr>
        <w:t xml:space="preserve">            पीडब्लू3 ईश्वर</w:t>
      </w:r>
    </w:p>
    <w:p>
      <w:pPr>
        <w:tabs>
          <w:tab w:pos="2800" w:val="left"/>
        </w:tabs>
        <w:jc w:val="both"/>
      </w:pPr>
      <w:r>
        <w:rPr>
          <w:color w:val="000000"/>
        </w:rPr>
        <w:t xml:space="preserve">      4</w:t>
      </w:r>
    </w:p>
    <w:p>
      <w:pPr>
        <w:tabs>
          <w:tab w:pos="11920" w:val="left"/>
        </w:tabs>
        <w:jc w:val="both"/>
      </w:pPr>
      <w:r>
        <w:rPr>
          <w:color w:val="000000"/>
        </w:rPr>
        <w:t xml:space="preserve">            पीडब्लू4 श्री भगवान</w:t>
      </w:r>
    </w:p>
    <w:p>
      <w:r>
        <w:br w:type="page"/>
      </w:r>
    </w:p>
    <w:p>
      <w:pPr>
        <w:tabs>
          <w:tab w:pos="2200" w:val="left"/>
        </w:tabs>
        <w:jc w:val="both"/>
      </w:pPr>
      <w:r>
        <w:rPr>
          <w:color w:val="000000"/>
        </w:rPr>
        <w:t xml:space="preserve">        - 1584</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800" w:val="left"/>
        </w:tabs>
        <w:jc w:val="both"/>
      </w:pPr>
      <w:r>
        <w:rPr>
          <w:color w:val="000000"/>
        </w:rPr>
        <w:t xml:space="preserve">      5</w:t>
      </w:r>
    </w:p>
    <w:p>
      <w:pPr>
        <w:tabs>
          <w:tab w:pos="11920" w:val="left"/>
        </w:tabs>
        <w:jc w:val="both"/>
      </w:pPr>
      <w:r>
        <w:rPr>
          <w:color w:val="000000"/>
        </w:rPr>
        <w:t xml:space="preserve">            पीडब्लू5 राम कुमार</w:t>
      </w:r>
    </w:p>
    <w:p>
      <w:pPr>
        <w:tabs>
          <w:tab w:pos="2800" w:val="left"/>
        </w:tabs>
        <w:jc w:val="both"/>
      </w:pPr>
      <w:r>
        <w:rPr>
          <w:color w:val="000000"/>
        </w:rPr>
        <w:t xml:space="preserve">      6</w:t>
      </w:r>
    </w:p>
    <w:p>
      <w:pPr>
        <w:tabs>
          <w:tab w:pos="11920" w:val="left"/>
        </w:tabs>
        <w:jc w:val="both"/>
      </w:pPr>
      <w:r>
        <w:rPr>
          <w:color w:val="000000"/>
        </w:rPr>
        <w:t xml:space="preserve">            पीडब्लू6 काली राम</w:t>
      </w:r>
    </w:p>
    <w:p>
      <w:pPr>
        <w:tabs>
          <w:tab w:pos="2800" w:val="left"/>
        </w:tabs>
        <w:jc w:val="both"/>
      </w:pPr>
      <w:r>
        <w:rPr>
          <w:color w:val="000000"/>
        </w:rPr>
        <w:t xml:space="preserve">      7</w:t>
      </w:r>
    </w:p>
    <w:p>
      <w:pPr>
        <w:tabs>
          <w:tab w:pos="11920" w:val="left"/>
        </w:tabs>
        <w:jc w:val="both"/>
      </w:pPr>
      <w:r>
        <w:rPr>
          <w:color w:val="000000"/>
        </w:rPr>
        <w:t xml:space="preserve">            पीडब्लू7 शिव चरण</w:t>
      </w:r>
    </w:p>
    <w:p>
      <w:pPr>
        <w:tabs>
          <w:tab w:pos="2800" w:val="left"/>
        </w:tabs>
        <w:jc w:val="both"/>
      </w:pPr>
      <w:r>
        <w:rPr>
          <w:color w:val="000000"/>
        </w:rPr>
        <w:t xml:space="preserve">      8</w:t>
      </w:r>
    </w:p>
    <w:p>
      <w:pPr>
        <w:tabs>
          <w:tab w:pos="11920" w:val="left"/>
        </w:tabs>
        <w:jc w:val="both"/>
      </w:pPr>
      <w:r>
        <w:rPr>
          <w:color w:val="000000"/>
        </w:rPr>
        <w:t xml:space="preserve">            पीडब्लू8 शिव कुमार</w:t>
      </w:r>
    </w:p>
    <w:p>
      <w:pPr>
        <w:tabs>
          <w:tab w:pos="2800" w:val="left"/>
        </w:tabs>
        <w:jc w:val="both"/>
      </w:pPr>
      <w:r>
        <w:rPr>
          <w:color w:val="000000"/>
        </w:rPr>
        <w:t xml:space="preserve">      9</w:t>
      </w:r>
    </w:p>
    <w:p>
      <w:pPr>
        <w:tabs>
          <w:tab w:pos="11920" w:val="left"/>
        </w:tabs>
        <w:jc w:val="both"/>
      </w:pPr>
      <w:r>
        <w:rPr>
          <w:color w:val="000000"/>
        </w:rPr>
        <w:t xml:space="preserve">            पीडब्लू9 सदा राम</w:t>
      </w:r>
    </w:p>
    <w:p>
      <w:pPr>
        <w:tabs>
          <w:tab w:pos="2800" w:val="left"/>
        </w:tabs>
        <w:jc w:val="both"/>
      </w:pPr>
      <w:r>
        <w:rPr>
          <w:color w:val="000000"/>
        </w:rPr>
        <w:t xml:space="preserve">      10</w:t>
      </w:r>
    </w:p>
    <w:p>
      <w:pPr>
        <w:tabs>
          <w:tab w:pos="11920" w:val="left"/>
        </w:tabs>
        <w:jc w:val="both"/>
      </w:pPr>
      <w:r>
        <w:rPr>
          <w:color w:val="000000"/>
        </w:rPr>
        <w:t xml:space="preserve">            पीडब्लू10 राम सनेही</w:t>
      </w:r>
    </w:p>
    <w:p>
      <w:pPr>
        <w:tabs>
          <w:tab w:pos="11960" w:val="left"/>
        </w:tabs>
        <w:jc w:val="both"/>
      </w:pPr>
      <w:r>
        <w:rPr>
          <w:color w:val="000000"/>
        </w:rPr>
        <w:t xml:space="preserve">      (3.2) विलेज खीरी साद में दस्तावेजी प्रमाण (I)                                                                (3.2.1) भूमि मालिकों ने बिक्री विलेखों के अलावा निम्नलिखित दस्तावेजी साक्ष्य प्रस्तुत किए हैं (जिसका एक सारणीबद्ध संकलन पैरा 3.3 में प्रस्तुत किया गया है): -</w:t>
      </w:r>
    </w:p>
    <w:p>
      <w:pPr>
        <w:tabs>
          <w:tab w:pos="2600" w:val="left"/>
        </w:tabs>
        <w:jc w:val="both"/>
      </w:pPr>
      <w:r>
        <w:rPr>
          <w:color w:val="000000"/>
        </w:rPr>
        <w:t xml:space="preserve">          </w:t>
      </w:r>
    </w:p>
    <w:p>
      <w:pPr>
        <w:tabs>
          <w:tab w:pos="4080" w:val="left"/>
        </w:tabs>
        <w:jc w:val="both"/>
      </w:pPr>
      <w:r>
        <w:rPr>
          <w:color w:val="000000"/>
        </w:rPr>
        <w:t xml:space="preserve">           Sr.No। प्रदर्शनी</w:t>
      </w:r>
    </w:p>
    <w:p>
      <w:pPr>
        <w:tabs>
          <w:tab w:pos="11920" w:val="left"/>
        </w:tabs>
        <w:jc w:val="both"/>
      </w:pPr>
      <w:r>
        <w:rPr>
          <w:color w:val="000000"/>
        </w:rPr>
        <w:t xml:space="preserve">                  दस्तावेज़</w:t>
      </w:r>
    </w:p>
    <w:p>
      <w:pPr>
        <w:tabs>
          <w:tab w:pos="2600" w:val="left"/>
        </w:tabs>
        <w:jc w:val="both"/>
      </w:pPr>
      <w:r>
        <w:rPr>
          <w:color w:val="000000"/>
        </w:rPr>
        <w:t xml:space="preserve">      1</w:t>
      </w:r>
    </w:p>
    <w:p>
      <w:pPr>
        <w:tabs>
          <w:tab w:pos="4080" w:val="left"/>
        </w:tabs>
        <w:jc w:val="both"/>
      </w:pPr>
      <w:r>
        <w:rPr>
          <w:color w:val="000000"/>
        </w:rPr>
        <w:t xml:space="preserve">           Ex.P10</w:t>
      </w:r>
    </w:p>
    <w:p>
      <w:pPr>
        <w:tabs>
          <w:tab w:pos="11920" w:val="left"/>
        </w:tabs>
        <w:jc w:val="both"/>
      </w:pPr>
      <w:r>
        <w:rPr>
          <w:color w:val="000000"/>
        </w:rPr>
        <w:t xml:space="preserve">                  श्री जगजीत सिंह, एडीजे, रोहतक की अदालत द्वारा सूरज भान बनाम हरियाणा राज्य और एक अन्य मामले में पारित निर्णय दिनांक 21.01.2014।</w:t>
      </w:r>
    </w:p>
    <w:p>
      <w:pPr>
        <w:tabs>
          <w:tab w:pos="2600" w:val="left"/>
        </w:tabs>
        <w:jc w:val="both"/>
      </w:pPr>
      <w:r>
        <w:rPr>
          <w:color w:val="000000"/>
        </w:rPr>
        <w:t xml:space="preserve">      2</w:t>
      </w:r>
    </w:p>
    <w:p>
      <w:pPr>
        <w:tabs>
          <w:tab w:pos="4080" w:val="left"/>
        </w:tabs>
        <w:jc w:val="both"/>
      </w:pPr>
      <w:r>
        <w:rPr>
          <w:color w:val="000000"/>
        </w:rPr>
        <w:t xml:space="preserve">           Ex.P11</w:t>
      </w:r>
    </w:p>
    <w:p>
      <w:pPr>
        <w:tabs>
          <w:tab w:pos="11920" w:val="left"/>
        </w:tabs>
        <w:jc w:val="both"/>
      </w:pPr>
      <w:r>
        <w:rPr>
          <w:color w:val="000000"/>
        </w:rPr>
        <w:t xml:space="preserve">                  मेसर्स उद्दार ट्रीज ग्रोइंग प्राइवेट लिमिटेड के निदेशक मंडल की बैठक के कार्यवृत्त के अंश। कंपनी, दिनांक 08.05.2014।</w:t>
      </w:r>
    </w:p>
    <w:p>
      <w:pPr>
        <w:tabs>
          <w:tab w:pos="11960" w:val="left"/>
        </w:tabs>
        <w:jc w:val="both"/>
      </w:pPr>
      <w:r>
        <w:rPr>
          <w:color w:val="000000"/>
        </w:rPr>
        <w:t xml:space="preserve">      (3.2.2) इसके विपरीत, हरियाणा राज्य ने बिक्री विलेख के अलावा निम्नलिखित दस्तावेज प्रस्तुत किए हैं (जिसका एक सारणीबद्ध संकलन पैरा 3.3 में दिया गया है):</w:t>
      </w:r>
    </w:p>
    <w:p>
      <w:pPr>
        <w:tabs>
          <w:tab w:pos="2800" w:val="left"/>
        </w:tabs>
        <w:jc w:val="both"/>
      </w:pPr>
      <w:r>
        <w:rPr>
          <w:color w:val="000000"/>
        </w:rPr>
        <w:t xml:space="preserve">          </w:t>
      </w:r>
    </w:p>
    <w:p>
      <w:pPr>
        <w:tabs>
          <w:tab w:pos="4300" w:val="left"/>
        </w:tabs>
        <w:jc w:val="both"/>
      </w:pPr>
      <w:r>
        <w:rPr>
          <w:color w:val="000000"/>
        </w:rPr>
        <w:t xml:space="preserve">            Sr.No। प्रदर्शनी</w:t>
      </w:r>
    </w:p>
    <w:p>
      <w:pPr>
        <w:tabs>
          <w:tab w:pos="11920" w:val="left"/>
        </w:tabs>
        <w:jc w:val="both"/>
      </w:pPr>
      <w:r>
        <w:rPr>
          <w:color w:val="000000"/>
        </w:rPr>
        <w:t xml:space="preserve">                   दस्तावेज़</w:t>
      </w:r>
    </w:p>
    <w:p>
      <w:pPr>
        <w:tabs>
          <w:tab w:pos="2800" w:val="left"/>
        </w:tabs>
        <w:jc w:val="both"/>
      </w:pPr>
      <w:r>
        <w:rPr>
          <w:color w:val="000000"/>
        </w:rPr>
        <w:t xml:space="preserve">      1</w:t>
      </w:r>
    </w:p>
    <w:p>
      <w:pPr>
        <w:tabs>
          <w:tab w:pos="4300" w:val="left"/>
        </w:tabs>
        <w:jc w:val="both"/>
      </w:pPr>
      <w:r>
        <w:rPr>
          <w:color w:val="000000"/>
        </w:rPr>
        <w:t xml:space="preserve">                    </w:t>
      </w:r>
    </w:p>
    <w:p>
      <w:pPr>
        <w:tabs>
          <w:tab w:pos="11920" w:val="left"/>
        </w:tabs>
        <w:jc w:val="both"/>
      </w:pPr>
      <w:r>
        <w:rPr>
          <w:color w:val="000000"/>
        </w:rPr>
        <w:t xml:space="preserve">                   Ex.R1 भूमि अधिग्रहण अधिनियम, 1894 की धारा 4 के तहत अधिसूचना।</w:t>
      </w:r>
    </w:p>
    <w:p>
      <w:r>
        <w:br w:type="page"/>
      </w:r>
    </w:p>
    <w:p>
      <w:pPr>
        <w:tabs>
          <w:tab w:pos="10560" w:val="left"/>
        </w:tabs>
        <w:jc w:val="both"/>
      </w:pPr>
      <w:r>
        <w:rPr>
          <w:color w:val="000000"/>
        </w:rPr>
        <w:t xml:space="preserve">        - एसएमटी। चंदर (निर्णय लेने से पहले) और अन्य बनाम राज्य</w:t>
      </w:r>
    </w:p>
    <w:p>
      <w:pPr>
        <w:tabs>
          <w:tab w:pos="12000" w:val="left"/>
        </w:tabs>
        <w:jc w:val="both"/>
      </w:pPr>
      <w:r>
        <w:rPr>
          <w:color w:val="000000"/>
        </w:rPr>
        <w:t xml:space="preserve">                                                          1585</w:t>
      </w:r>
    </w:p>
    <w:p>
      <w:pPr>
        <w:tabs>
          <w:tab w:pos="9160" w:val="left"/>
        </w:tabs>
        <w:jc w:val="both"/>
      </w:pPr>
      <w:r>
        <w:rPr>
          <w:color w:val="000000"/>
        </w:rPr>
        <w:t xml:space="preserve">                हरियाणा और अन्य (अनिल क्षेत्रपाल, जे.)</w:t>
      </w:r>
    </w:p>
    <w:p>
      <w:pPr>
        <w:tabs>
          <w:tab w:pos="2800" w:val="left"/>
        </w:tabs>
        <w:jc w:val="both"/>
      </w:pPr>
      <w:r>
        <w:rPr>
          <w:color w:val="000000"/>
        </w:rPr>
        <w:t xml:space="preserve">      2</w:t>
      </w:r>
    </w:p>
    <w:p>
      <w:pPr>
        <w:tabs>
          <w:tab w:pos="4300" w:val="left"/>
        </w:tabs>
        <w:jc w:val="both"/>
      </w:pPr>
      <w:r>
        <w:rPr>
          <w:color w:val="000000"/>
        </w:rPr>
        <w:t xml:space="preserve">            Ex.R2</w:t>
      </w:r>
    </w:p>
    <w:p>
      <w:pPr>
        <w:tabs>
          <w:tab w:pos="11920" w:val="left"/>
        </w:tabs>
        <w:jc w:val="both"/>
      </w:pPr>
      <w:r>
        <w:rPr>
          <w:color w:val="000000"/>
        </w:rPr>
        <w:t xml:space="preserve">                   भूमि अधिग्रहण अधिनियम, 1894 की धारा 4 के तहत अधिसूचना।</w:t>
      </w:r>
    </w:p>
    <w:p>
      <w:pPr>
        <w:tabs>
          <w:tab w:pos="2800" w:val="left"/>
        </w:tabs>
        <w:jc w:val="both"/>
      </w:pPr>
      <w:r>
        <w:rPr>
          <w:color w:val="000000"/>
        </w:rPr>
        <w:t xml:space="preserve">      3</w:t>
      </w:r>
    </w:p>
    <w:p>
      <w:pPr>
        <w:tabs>
          <w:tab w:pos="4300" w:val="left"/>
        </w:tabs>
        <w:jc w:val="both"/>
      </w:pPr>
      <w:r>
        <w:rPr>
          <w:color w:val="000000"/>
        </w:rPr>
        <w:t xml:space="preserve">                    </w:t>
      </w:r>
    </w:p>
    <w:p>
      <w:pPr>
        <w:tabs>
          <w:tab w:pos="11920" w:val="left"/>
        </w:tabs>
        <w:jc w:val="both"/>
      </w:pPr>
      <w:r>
        <w:rPr>
          <w:color w:val="000000"/>
        </w:rPr>
        <w:t xml:space="preserve">                   Ex.R3 पुरस्कार No.23, दिनांक 03.07.2009</w:t>
      </w:r>
    </w:p>
    <w:p>
      <w:pPr>
        <w:tabs>
          <w:tab w:pos="2800" w:val="left"/>
        </w:tabs>
        <w:jc w:val="both"/>
      </w:pPr>
      <w:r>
        <w:rPr>
          <w:color w:val="000000"/>
        </w:rPr>
        <w:t xml:space="preserve">      4</w:t>
      </w:r>
    </w:p>
    <w:p>
      <w:pPr>
        <w:tabs>
          <w:tab w:pos="4300" w:val="left"/>
        </w:tabs>
        <w:jc w:val="both"/>
      </w:pPr>
      <w:r>
        <w:rPr>
          <w:color w:val="000000"/>
        </w:rPr>
        <w:t xml:space="preserve">                    </w:t>
      </w:r>
    </w:p>
    <w:p>
      <w:pPr>
        <w:tabs>
          <w:tab w:pos="11920" w:val="left"/>
        </w:tabs>
        <w:jc w:val="both"/>
      </w:pPr>
      <w:r>
        <w:rPr>
          <w:color w:val="000000"/>
        </w:rPr>
        <w:t xml:space="preserve">                   Ex.R4 रोहतक के आयुक्त की अध्यक्षता में आयोजित मंडल स्तर की समिति की बैठक के कार्यवृत्त।</w:t>
      </w:r>
    </w:p>
    <w:p>
      <w:pPr>
        <w:tabs>
          <w:tab w:pos="2800" w:val="left"/>
        </w:tabs>
        <w:jc w:val="both"/>
      </w:pPr>
      <w:r>
        <w:rPr>
          <w:color w:val="000000"/>
        </w:rPr>
        <w:t xml:space="preserve">      5</w:t>
      </w:r>
    </w:p>
    <w:p>
      <w:pPr>
        <w:tabs>
          <w:tab w:pos="4300" w:val="left"/>
        </w:tabs>
        <w:jc w:val="both"/>
      </w:pPr>
      <w:r>
        <w:rPr>
          <w:color w:val="000000"/>
        </w:rPr>
        <w:t xml:space="preserve">                    </w:t>
      </w:r>
    </w:p>
    <w:p>
      <w:pPr>
        <w:tabs>
          <w:tab w:pos="11920" w:val="left"/>
        </w:tabs>
        <w:jc w:val="both"/>
      </w:pPr>
      <w:r>
        <w:rPr>
          <w:color w:val="000000"/>
        </w:rPr>
        <w:t xml:space="preserve">                   Ex.R5 आउटीज योजना</w:t>
      </w:r>
    </w:p>
    <w:p>
      <w:pPr>
        <w:tabs>
          <w:tab w:pos="2800" w:val="left"/>
        </w:tabs>
        <w:jc w:val="both"/>
      </w:pPr>
      <w:r>
        <w:rPr>
          <w:color w:val="000000"/>
        </w:rPr>
        <w:t xml:space="preserve">      6</w:t>
      </w:r>
    </w:p>
    <w:p>
      <w:pPr>
        <w:tabs>
          <w:tab w:pos="4300" w:val="left"/>
        </w:tabs>
        <w:jc w:val="both"/>
      </w:pPr>
      <w:r>
        <w:rPr>
          <w:color w:val="000000"/>
        </w:rPr>
        <w:t xml:space="preserve">                    </w:t>
      </w:r>
    </w:p>
    <w:p>
      <w:pPr>
        <w:tabs>
          <w:tab w:pos="11920" w:val="left"/>
        </w:tabs>
        <w:jc w:val="both"/>
      </w:pPr>
      <w:r>
        <w:rPr>
          <w:color w:val="000000"/>
        </w:rPr>
        <w:t xml:space="preserve">                   Ex.R10 अक्स-शिज़रा।</w:t>
      </w:r>
    </w:p>
    <w:p>
      <w:pPr>
        <w:tabs>
          <w:tab w:pos="8540" w:val="left"/>
        </w:tabs>
        <w:jc w:val="both"/>
      </w:pPr>
      <w:r>
        <w:rPr>
          <w:color w:val="000000"/>
        </w:rPr>
        <w:t xml:space="preserve">         (II) इन विलेज गढ़ी बोहार</w:t>
      </w:r>
    </w:p>
    <w:p>
      <w:pPr>
        <w:tabs>
          <w:tab w:pos="11960" w:val="left"/>
        </w:tabs>
        <w:jc w:val="both"/>
      </w:pPr>
      <w:r>
        <w:rPr>
          <w:color w:val="000000"/>
        </w:rPr>
        <w:t xml:space="preserve">      (3.2.3) भूमि मालिकों ने बिक्री विलेखों के अलावा निम्नलिखित दस्तावेजी साक्ष्य प्रस्तुत किए हैं, जिनका एक सारणीबद्ध संकलन पैरा 3.3 में प्रस्तुत किया गया हैः -                                                                Ex.PW1/A राम भगत का शपथ पत्र। (3.2.4) इसके विपरीत, हरियाणा राज्य ने बिक्री विलेख के अलावा निम्नलिखित दस्तावेज प्रस्तुत किए हैं, जिनका एक सारणीबद्ध संकलन पैरा 3.3 में दिया गया हैः</w:t>
      </w:r>
    </w:p>
    <w:p>
      <w:pPr>
        <w:tabs>
          <w:tab w:pos="2800" w:val="left"/>
        </w:tabs>
        <w:jc w:val="both"/>
      </w:pPr>
      <w:r>
        <w:rPr>
          <w:color w:val="000000"/>
        </w:rPr>
        <w:t xml:space="preserve">          </w:t>
      </w:r>
    </w:p>
    <w:p>
      <w:pPr>
        <w:tabs>
          <w:tab w:pos="4300" w:val="left"/>
        </w:tabs>
        <w:jc w:val="both"/>
      </w:pPr>
      <w:r>
        <w:rPr>
          <w:color w:val="000000"/>
        </w:rPr>
        <w:t xml:space="preserve">            Sr.No। प्रदर्शनी</w:t>
      </w:r>
    </w:p>
    <w:p>
      <w:pPr>
        <w:tabs>
          <w:tab w:pos="11920" w:val="left"/>
        </w:tabs>
        <w:jc w:val="both"/>
      </w:pPr>
      <w:r>
        <w:rPr>
          <w:color w:val="000000"/>
        </w:rPr>
        <w:t xml:space="preserve">                   दस्तावेज़</w:t>
      </w:r>
    </w:p>
    <w:p>
      <w:pPr>
        <w:tabs>
          <w:tab w:pos="2800" w:val="left"/>
        </w:tabs>
        <w:jc w:val="both"/>
      </w:pPr>
      <w:r>
        <w:rPr>
          <w:color w:val="000000"/>
        </w:rPr>
        <w:t xml:space="preserve">      1</w:t>
      </w:r>
    </w:p>
    <w:p>
      <w:pPr>
        <w:tabs>
          <w:tab w:pos="4300" w:val="left"/>
        </w:tabs>
        <w:jc w:val="both"/>
      </w:pPr>
      <w:r>
        <w:rPr>
          <w:color w:val="000000"/>
        </w:rPr>
        <w:t xml:space="preserve">            Ex.RW1/A</w:t>
      </w:r>
    </w:p>
    <w:p>
      <w:pPr>
        <w:tabs>
          <w:tab w:pos="11920" w:val="left"/>
        </w:tabs>
        <w:jc w:val="both"/>
      </w:pPr>
      <w:r>
        <w:rPr>
          <w:color w:val="000000"/>
        </w:rPr>
        <w:t xml:space="preserve">                   राम निवास कानूनगो का शपथ पत्र, दिनांक 15.12.2006।</w:t>
      </w:r>
    </w:p>
    <w:p>
      <w:pPr>
        <w:tabs>
          <w:tab w:pos="2800" w:val="left"/>
        </w:tabs>
        <w:jc w:val="both"/>
      </w:pPr>
      <w:r>
        <w:rPr>
          <w:color w:val="000000"/>
        </w:rPr>
        <w:t xml:space="preserve">      2</w:t>
      </w:r>
    </w:p>
    <w:p>
      <w:pPr>
        <w:tabs>
          <w:tab w:pos="4300" w:val="left"/>
        </w:tabs>
        <w:jc w:val="both"/>
      </w:pPr>
      <w:r>
        <w:rPr>
          <w:color w:val="000000"/>
        </w:rPr>
        <w:t xml:space="preserve">                    </w:t>
      </w:r>
    </w:p>
    <w:p>
      <w:pPr>
        <w:tabs>
          <w:tab w:pos="11920" w:val="left"/>
        </w:tabs>
        <w:jc w:val="both"/>
      </w:pPr>
      <w:r>
        <w:rPr>
          <w:color w:val="000000"/>
        </w:rPr>
        <w:t xml:space="preserve">                   Ex.R1 भूमि अधिग्रहण अधिनियम, 1894 की धारा 4 के तहत अधिसूचना की प्रति</w:t>
      </w:r>
    </w:p>
    <w:p>
      <w:pPr>
        <w:tabs>
          <w:tab w:pos="2800" w:val="left"/>
        </w:tabs>
        <w:jc w:val="both"/>
      </w:pPr>
      <w:r>
        <w:rPr>
          <w:color w:val="000000"/>
        </w:rPr>
        <w:t xml:space="preserve">      3</w:t>
      </w:r>
    </w:p>
    <w:p>
      <w:pPr>
        <w:tabs>
          <w:tab w:pos="4300" w:val="left"/>
        </w:tabs>
        <w:jc w:val="both"/>
      </w:pPr>
      <w:r>
        <w:rPr>
          <w:color w:val="000000"/>
        </w:rPr>
        <w:t xml:space="preserve">                    </w:t>
      </w:r>
    </w:p>
    <w:p>
      <w:pPr>
        <w:tabs>
          <w:tab w:pos="11920" w:val="left"/>
        </w:tabs>
        <w:jc w:val="both"/>
      </w:pPr>
      <w:r>
        <w:rPr>
          <w:color w:val="000000"/>
        </w:rPr>
        <w:t xml:space="preserve">                   Ex.R2 भूमि अधिग्रहण अधिनियम, 1894 की धारा 4 के तहत अधिसूचना की प्रति दिनांक 14.12.2006।</w:t>
      </w:r>
    </w:p>
    <w:p>
      <w:pPr>
        <w:tabs>
          <w:tab w:pos="2800" w:val="left"/>
        </w:tabs>
        <w:jc w:val="both"/>
      </w:pPr>
      <w:r>
        <w:rPr>
          <w:color w:val="000000"/>
        </w:rPr>
        <w:t xml:space="preserve">      4</w:t>
      </w:r>
    </w:p>
    <w:p>
      <w:pPr>
        <w:tabs>
          <w:tab w:pos="4300" w:val="left"/>
        </w:tabs>
        <w:jc w:val="both"/>
      </w:pPr>
      <w:r>
        <w:rPr>
          <w:color w:val="000000"/>
        </w:rPr>
        <w:t xml:space="preserve">                    </w:t>
      </w:r>
    </w:p>
    <w:p>
      <w:pPr>
        <w:tabs>
          <w:tab w:pos="11920" w:val="left"/>
        </w:tabs>
        <w:jc w:val="both"/>
      </w:pPr>
      <w:r>
        <w:rPr>
          <w:color w:val="000000"/>
        </w:rPr>
        <w:t xml:space="preserve">                   Ex.R3 पुरस्कार की प्रति No.21, एल. ए. सी. द्वारा दिनांकित 03.07.2009</w:t>
      </w:r>
    </w:p>
    <w:p>
      <w:pPr>
        <w:tabs>
          <w:tab w:pos="2800" w:val="left"/>
        </w:tabs>
        <w:jc w:val="both"/>
      </w:pPr>
      <w:r>
        <w:rPr>
          <w:color w:val="000000"/>
        </w:rPr>
        <w:t xml:space="preserve">      5</w:t>
      </w:r>
    </w:p>
    <w:p>
      <w:pPr>
        <w:tabs>
          <w:tab w:pos="4300" w:val="left"/>
        </w:tabs>
        <w:jc w:val="both"/>
      </w:pPr>
      <w:r>
        <w:rPr>
          <w:color w:val="000000"/>
        </w:rPr>
        <w:t xml:space="preserve">                    </w:t>
      </w:r>
    </w:p>
    <w:p>
      <w:pPr>
        <w:tabs>
          <w:tab w:pos="11920" w:val="left"/>
        </w:tabs>
        <w:jc w:val="both"/>
      </w:pPr>
      <w:r>
        <w:rPr>
          <w:color w:val="000000"/>
        </w:rPr>
        <w:t xml:space="preserve">                   Ex.R4 आर. आर. नीति की प्रतिलिपि</w:t>
      </w:r>
    </w:p>
    <w:p>
      <w:pPr>
        <w:tabs>
          <w:tab w:pos="2800" w:val="left"/>
        </w:tabs>
        <w:jc w:val="both"/>
      </w:pPr>
      <w:r>
        <w:rPr>
          <w:color w:val="000000"/>
        </w:rPr>
        <w:t xml:space="preserve">      6</w:t>
      </w:r>
    </w:p>
    <w:p>
      <w:pPr>
        <w:tabs>
          <w:tab w:pos="4300" w:val="left"/>
        </w:tabs>
        <w:jc w:val="both"/>
      </w:pPr>
      <w:r>
        <w:rPr>
          <w:color w:val="000000"/>
        </w:rPr>
        <w:t xml:space="preserve">                    </w:t>
      </w:r>
    </w:p>
    <w:p>
      <w:pPr>
        <w:tabs>
          <w:tab w:pos="11920" w:val="left"/>
        </w:tabs>
        <w:jc w:val="both"/>
      </w:pPr>
      <w:r>
        <w:rPr>
          <w:color w:val="000000"/>
        </w:rPr>
        <w:t xml:space="preserve">                   Ex.R5 कलेक्टर दर की प्रति</w:t>
      </w:r>
    </w:p>
    <w:p>
      <w:pPr>
        <w:tabs>
          <w:tab w:pos="2800" w:val="left"/>
        </w:tabs>
        <w:jc w:val="both"/>
      </w:pPr>
      <w:r>
        <w:rPr>
          <w:color w:val="000000"/>
        </w:rPr>
        <w:t xml:space="preserve">      7</w:t>
      </w:r>
    </w:p>
    <w:p>
      <w:pPr>
        <w:tabs>
          <w:tab w:pos="4300" w:val="left"/>
        </w:tabs>
        <w:jc w:val="both"/>
      </w:pPr>
      <w:r>
        <w:rPr>
          <w:color w:val="000000"/>
        </w:rPr>
        <w:t xml:space="preserve">                    </w:t>
      </w:r>
    </w:p>
    <w:p>
      <w:pPr>
        <w:tabs>
          <w:tab w:pos="11920" w:val="left"/>
        </w:tabs>
        <w:jc w:val="both"/>
      </w:pPr>
      <w:r>
        <w:rPr>
          <w:color w:val="000000"/>
        </w:rPr>
        <w:t xml:space="preserve">                   Ex.R13 अक्स-सिजरा की प्रतिलिपि।</w:t>
      </w:r>
    </w:p>
    <w:p>
      <w:r>
        <w:br w:type="page"/>
      </w:r>
    </w:p>
    <w:p>
      <w:pPr>
        <w:tabs>
          <w:tab w:pos="2200" w:val="left"/>
        </w:tabs>
        <w:jc w:val="both"/>
      </w:pPr>
      <w:r>
        <w:rPr>
          <w:color w:val="000000"/>
        </w:rPr>
        <w:t xml:space="preserve">        - 1586</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7060" w:val="left"/>
        </w:tabs>
        <w:jc w:val="both"/>
      </w:pPr>
      <w:r>
        <w:rPr>
          <w:color w:val="000000"/>
        </w:rPr>
        <w:t xml:space="preserve">      (III) इन विलेज पेरावार                                                                (3.2.5) भूमि मालिकों ने बिक्री विलेखों के अलावा निम्नलिखित दस्तावेजी साक्ष्य प्रस्तुत किए हैं (जिसका एक सारणीबद्ध संकलन पैरा 3.3 में प्रस्तुत किया गया हैः</w:t>
      </w:r>
    </w:p>
    <w:p>
      <w:pPr>
        <w:tabs>
          <w:tab w:pos="2800" w:val="left"/>
        </w:tabs>
        <w:jc w:val="both"/>
      </w:pPr>
      <w:r>
        <w:rPr>
          <w:color w:val="000000"/>
        </w:rPr>
        <w:t xml:space="preserve">          </w:t>
      </w:r>
    </w:p>
    <w:p>
      <w:pPr>
        <w:tabs>
          <w:tab w:pos="4080" w:val="left"/>
        </w:tabs>
        <w:jc w:val="both"/>
      </w:pPr>
      <w:r>
        <w:rPr>
          <w:color w:val="000000"/>
        </w:rPr>
        <w:t xml:space="preserve">            Sr.No। प्रदर्शनी</w:t>
      </w:r>
    </w:p>
    <w:p>
      <w:pPr>
        <w:tabs>
          <w:tab w:pos="11920" w:val="left"/>
        </w:tabs>
        <w:jc w:val="both"/>
      </w:pPr>
      <w:r>
        <w:rPr>
          <w:color w:val="000000"/>
        </w:rPr>
        <w:t xml:space="preserve">                  दस्तावेज़</w:t>
      </w:r>
    </w:p>
    <w:p>
      <w:pPr>
        <w:tabs>
          <w:tab w:pos="2800" w:val="left"/>
        </w:tabs>
        <w:jc w:val="both"/>
      </w:pPr>
      <w:r>
        <w:rPr>
          <w:color w:val="000000"/>
        </w:rPr>
        <w:t xml:space="preserve">          </w:t>
      </w:r>
    </w:p>
    <w:p>
      <w:pPr>
        <w:tabs>
          <w:tab w:pos="4080" w:val="left"/>
        </w:tabs>
        <w:jc w:val="both"/>
      </w:pPr>
      <w:r>
        <w:rPr>
          <w:color w:val="000000"/>
        </w:rPr>
        <w:t xml:space="preserve">            Ex.P1</w:t>
      </w:r>
    </w:p>
    <w:p>
      <w:pPr>
        <w:tabs>
          <w:tab w:pos="11920" w:val="left"/>
        </w:tabs>
        <w:jc w:val="both"/>
      </w:pPr>
      <w:r>
        <w:rPr>
          <w:color w:val="000000"/>
        </w:rPr>
        <w:t xml:space="preserve">                  विकास योजना का मसौदा</w:t>
      </w:r>
    </w:p>
    <w:p>
      <w:pPr>
        <w:tabs>
          <w:tab w:pos="2800" w:val="left"/>
        </w:tabs>
        <w:jc w:val="both"/>
      </w:pPr>
      <w:r>
        <w:rPr>
          <w:color w:val="000000"/>
        </w:rPr>
        <w:t xml:space="preserve">          </w:t>
      </w:r>
    </w:p>
    <w:p>
      <w:pPr>
        <w:tabs>
          <w:tab w:pos="4080" w:val="left"/>
        </w:tabs>
        <w:jc w:val="both"/>
      </w:pPr>
      <w:r>
        <w:rPr>
          <w:color w:val="000000"/>
        </w:rPr>
        <w:t xml:space="preserve">            Ex.P2</w:t>
      </w:r>
    </w:p>
    <w:p>
      <w:pPr>
        <w:tabs>
          <w:tab w:pos="11920" w:val="left"/>
        </w:tabs>
        <w:jc w:val="both"/>
      </w:pPr>
      <w:r>
        <w:rPr>
          <w:color w:val="000000"/>
        </w:rPr>
        <w:t xml:space="preserve">                  अक्स-सिजरा की प्रति (राजस्व अधिकारियों द्वारा तैयार लेआउट योजना)</w:t>
      </w:r>
    </w:p>
    <w:p>
      <w:pPr>
        <w:tabs>
          <w:tab w:pos="2800" w:val="left"/>
        </w:tabs>
        <w:jc w:val="both"/>
      </w:pPr>
      <w:r>
        <w:rPr>
          <w:color w:val="000000"/>
        </w:rPr>
        <w:t xml:space="preserve">          </w:t>
      </w:r>
    </w:p>
    <w:p>
      <w:pPr>
        <w:tabs>
          <w:tab w:pos="4080" w:val="left"/>
        </w:tabs>
        <w:jc w:val="both"/>
      </w:pPr>
      <w:r>
        <w:rPr>
          <w:color w:val="000000"/>
        </w:rPr>
        <w:t xml:space="preserve">            Ex.P3</w:t>
      </w:r>
    </w:p>
    <w:p>
      <w:pPr>
        <w:tabs>
          <w:tab w:pos="11920" w:val="left"/>
        </w:tabs>
        <w:jc w:val="both"/>
      </w:pPr>
      <w:r>
        <w:rPr>
          <w:color w:val="000000"/>
        </w:rPr>
        <w:t xml:space="preserve">                  अक्स-सिजरा की प्रतिलिपि</w:t>
      </w:r>
    </w:p>
    <w:p>
      <w:pPr>
        <w:tabs>
          <w:tab w:pos="2800" w:val="left"/>
        </w:tabs>
        <w:jc w:val="both"/>
      </w:pPr>
      <w:r>
        <w:rPr>
          <w:color w:val="000000"/>
        </w:rPr>
        <w:t xml:space="preserve">          </w:t>
      </w:r>
    </w:p>
    <w:p>
      <w:pPr>
        <w:tabs>
          <w:tab w:pos="4080" w:val="left"/>
        </w:tabs>
        <w:jc w:val="both"/>
      </w:pPr>
      <w:r>
        <w:rPr>
          <w:color w:val="000000"/>
        </w:rPr>
        <w:t xml:space="preserve">            Ex.P4</w:t>
      </w:r>
    </w:p>
    <w:p>
      <w:pPr>
        <w:tabs>
          <w:tab w:pos="11920" w:val="left"/>
        </w:tabs>
        <w:jc w:val="both"/>
      </w:pPr>
      <w:r>
        <w:rPr>
          <w:color w:val="000000"/>
        </w:rPr>
        <w:t xml:space="preserve">                  अक्स-सिजरा की प्रतिलिपि</w:t>
      </w:r>
    </w:p>
    <w:p>
      <w:pPr>
        <w:tabs>
          <w:tab w:pos="2800" w:val="left"/>
        </w:tabs>
        <w:jc w:val="both"/>
      </w:pPr>
      <w:r>
        <w:rPr>
          <w:color w:val="000000"/>
        </w:rPr>
        <w:t xml:space="preserve">          </w:t>
      </w:r>
    </w:p>
    <w:p>
      <w:pPr>
        <w:tabs>
          <w:tab w:pos="4080" w:val="left"/>
        </w:tabs>
        <w:jc w:val="both"/>
      </w:pPr>
      <w:r>
        <w:rPr>
          <w:color w:val="000000"/>
        </w:rPr>
        <w:t xml:space="preserve">            Ex.P5</w:t>
      </w:r>
    </w:p>
    <w:p>
      <w:pPr>
        <w:tabs>
          <w:tab w:pos="11920" w:val="left"/>
        </w:tabs>
        <w:jc w:val="both"/>
      </w:pPr>
      <w:r>
        <w:rPr>
          <w:color w:val="000000"/>
        </w:rPr>
        <w:t xml:space="preserve">                  अक्स-सिजरा की प्रतिलिपि</w:t>
      </w:r>
    </w:p>
    <w:p>
      <w:pPr>
        <w:tabs>
          <w:tab w:pos="2800" w:val="left"/>
        </w:tabs>
        <w:jc w:val="both"/>
      </w:pPr>
      <w:r>
        <w:rPr>
          <w:color w:val="000000"/>
        </w:rPr>
        <w:t xml:space="preserve">          </w:t>
      </w:r>
    </w:p>
    <w:p>
      <w:pPr>
        <w:tabs>
          <w:tab w:pos="4080" w:val="left"/>
        </w:tabs>
        <w:jc w:val="both"/>
      </w:pPr>
      <w:r>
        <w:rPr>
          <w:color w:val="000000"/>
        </w:rPr>
        <w:t xml:space="preserve">            Ex.P6</w:t>
      </w:r>
    </w:p>
    <w:p>
      <w:pPr>
        <w:tabs>
          <w:tab w:pos="11920" w:val="left"/>
        </w:tabs>
        <w:jc w:val="both"/>
      </w:pPr>
      <w:r>
        <w:rPr>
          <w:color w:val="000000"/>
        </w:rPr>
        <w:t xml:space="preserve">                  अक्स-सिजरा की प्रतिलिपि</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Ex.P15 धारा 9 के तहत नोटिस की प्रति</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Ex.P16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Ex.P17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Ex.P18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Ex.P19 उत्परिवर्तन की प्रतिलिपि No.3389</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Ex.P20 अधिसूचना की प्रति No.5590 दिनांकित 29.06.2009</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Ex.P21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Ex.P22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Ex.P23 दिनांकित 25.03.2009 सूचना की प्रतिलिपि</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Ex.P24 दिनांकित 29.06.2009 सूचना की प्रतिलिपि</w:t>
      </w:r>
    </w:p>
    <w:p>
      <w:r>
        <w:br w:type="page"/>
      </w:r>
    </w:p>
    <w:p>
      <w:pPr>
        <w:tabs>
          <w:tab w:pos="10560" w:val="left"/>
        </w:tabs>
        <w:jc w:val="both"/>
      </w:pPr>
      <w:r>
        <w:rPr>
          <w:color w:val="000000"/>
        </w:rPr>
        <w:t xml:space="preserve">        - एसएमटी। चंदर (निर्णय लेने से पहले) और अन्य बनाम राज्य</w:t>
      </w:r>
    </w:p>
    <w:p>
      <w:pPr>
        <w:tabs>
          <w:tab w:pos="12000" w:val="left"/>
        </w:tabs>
        <w:jc w:val="both"/>
      </w:pPr>
      <w:r>
        <w:rPr>
          <w:color w:val="000000"/>
        </w:rPr>
        <w:t xml:space="preserve">                                                          1587</w:t>
      </w:r>
    </w:p>
    <w:p>
      <w:pPr>
        <w:tabs>
          <w:tab w:pos="9160" w:val="left"/>
        </w:tabs>
        <w:jc w:val="both"/>
      </w:pPr>
      <w:r>
        <w:rPr>
          <w:color w:val="000000"/>
        </w:rPr>
        <w:t xml:space="preserve">                हरियाणा और अन्य (अनिल क्षेत्रपाल, जे.)</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Ex.P25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Ex.P26 उत्परिवर्तन की प्रतिलिपि No.3426</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Ex.P27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Ex.P28 वर्ष के लिए जमाबंदी की प्रति 2003-2004</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Ex.P29 म्यूशन की प्रतिलिपि No.3389</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Ex.P30 वर्ष 2003-2004 के लिए जामबंदी की प्रतिलिपि।</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Ex.P31 उत्परिवर्तन की प्रतिलिपि No.3393।</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Ex.P32 दिनांकित 23.03.2006 खीमा द्वारा निष्पादित किया जाएगा</w:t>
      </w:r>
    </w:p>
    <w:p>
      <w:pPr>
        <w:tabs>
          <w:tab w:pos="2800" w:val="left"/>
        </w:tabs>
        <w:jc w:val="both"/>
      </w:pPr>
      <w:r>
        <w:rPr>
          <w:color w:val="000000"/>
        </w:rPr>
        <w:t xml:space="preserve">          </w:t>
      </w:r>
    </w:p>
    <w:p>
      <w:pPr>
        <w:tabs>
          <w:tab w:pos="4080" w:val="left"/>
        </w:tabs>
        <w:jc w:val="both"/>
      </w:pPr>
      <w:r>
        <w:rPr>
          <w:color w:val="000000"/>
        </w:rPr>
        <w:t xml:space="preserve">                    </w:t>
      </w:r>
    </w:p>
    <w:p>
      <w:pPr>
        <w:tabs>
          <w:tab w:pos="11920" w:val="left"/>
        </w:tabs>
        <w:jc w:val="both"/>
      </w:pPr>
      <w:r>
        <w:rPr>
          <w:color w:val="000000"/>
        </w:rPr>
        <w:t xml:space="preserve">                  Ex.P33 दिनांकित 21.01.2014 निर्णय की प्रतिलिपि</w:t>
      </w:r>
    </w:p>
    <w:p>
      <w:pPr>
        <w:tabs>
          <w:tab w:pos="11960" w:val="left"/>
        </w:tabs>
        <w:jc w:val="both"/>
      </w:pPr>
      <w:r>
        <w:rPr>
          <w:color w:val="000000"/>
        </w:rPr>
        <w:t xml:space="preserve">      (3.2.6) इसके विपरीत, हरियाणा राज्य ने बिक्री विलेख के अलावा निम्नलिखित दस्तावेज प्रस्तुत किए हैं (जिसका एक सारणीबद्ध संकलन पैरा 3.3 में दिया गया हैः -</w:t>
      </w:r>
    </w:p>
    <w:p>
      <w:pPr>
        <w:tabs>
          <w:tab w:pos="2800" w:val="left"/>
        </w:tabs>
        <w:jc w:val="both"/>
      </w:pPr>
      <w:r>
        <w:rPr>
          <w:color w:val="000000"/>
        </w:rPr>
        <w:t xml:space="preserve">          </w:t>
      </w:r>
    </w:p>
    <w:p>
      <w:pPr>
        <w:tabs>
          <w:tab w:pos="4300" w:val="left"/>
        </w:tabs>
        <w:jc w:val="both"/>
      </w:pPr>
      <w:r>
        <w:rPr>
          <w:color w:val="000000"/>
        </w:rPr>
        <w:t xml:space="preserve">            Sr.No। प्रदर्शनी</w:t>
      </w:r>
    </w:p>
    <w:p>
      <w:pPr>
        <w:tabs>
          <w:tab w:pos="11920" w:val="left"/>
        </w:tabs>
        <w:jc w:val="both"/>
      </w:pPr>
      <w:r>
        <w:rPr>
          <w:color w:val="000000"/>
        </w:rPr>
        <w:t xml:space="preserve">                   दस्तावेज़</w:t>
      </w:r>
    </w:p>
    <w:p>
      <w:pPr>
        <w:tabs>
          <w:tab w:pos="2800" w:val="left"/>
        </w:tabs>
        <w:jc w:val="both"/>
      </w:pPr>
      <w:r>
        <w:rPr>
          <w:color w:val="000000"/>
        </w:rPr>
        <w:t xml:space="preserve">      1</w:t>
      </w:r>
    </w:p>
    <w:p>
      <w:pPr>
        <w:tabs>
          <w:tab w:pos="4300" w:val="left"/>
        </w:tabs>
        <w:jc w:val="both"/>
      </w:pPr>
      <w:r>
        <w:rPr>
          <w:color w:val="000000"/>
        </w:rPr>
        <w:t xml:space="preserve">            Ex.R1</w:t>
      </w:r>
    </w:p>
    <w:p>
      <w:pPr>
        <w:tabs>
          <w:tab w:pos="11920" w:val="left"/>
        </w:tabs>
        <w:jc w:val="both"/>
      </w:pPr>
      <w:r>
        <w:rPr>
          <w:color w:val="000000"/>
        </w:rPr>
        <w:t xml:space="preserve">                   भूमि अधिग्रहण अधिनियम की धारा 4 के तहत अधिसूचना की प्रति दिनांक 15.12.2006</w:t>
      </w:r>
    </w:p>
    <w:p>
      <w:pPr>
        <w:tabs>
          <w:tab w:pos="2800" w:val="left"/>
        </w:tabs>
        <w:jc w:val="both"/>
      </w:pPr>
      <w:r>
        <w:rPr>
          <w:color w:val="000000"/>
        </w:rPr>
        <w:t xml:space="preserve">      2</w:t>
      </w:r>
    </w:p>
    <w:p>
      <w:pPr>
        <w:tabs>
          <w:tab w:pos="4300" w:val="left"/>
        </w:tabs>
        <w:jc w:val="both"/>
      </w:pPr>
      <w:r>
        <w:rPr>
          <w:color w:val="000000"/>
        </w:rPr>
        <w:t xml:space="preserve">            Ex.R2</w:t>
      </w:r>
    </w:p>
    <w:p>
      <w:pPr>
        <w:tabs>
          <w:tab w:pos="11920" w:val="left"/>
        </w:tabs>
        <w:jc w:val="both"/>
      </w:pPr>
      <w:r>
        <w:rPr>
          <w:color w:val="000000"/>
        </w:rPr>
        <w:t xml:space="preserve">                   भूमि अधिग्रहण अधिनियम की धारा 6 के तहत अधिसूचना की प्रति दिनांक 14.12.2007</w:t>
      </w:r>
    </w:p>
    <w:p>
      <w:pPr>
        <w:tabs>
          <w:tab w:pos="2800" w:val="left"/>
        </w:tabs>
        <w:jc w:val="both"/>
      </w:pPr>
      <w:r>
        <w:rPr>
          <w:color w:val="000000"/>
        </w:rPr>
        <w:t xml:space="preserve">      3</w:t>
      </w:r>
    </w:p>
    <w:p>
      <w:pPr>
        <w:tabs>
          <w:tab w:pos="4300" w:val="left"/>
        </w:tabs>
        <w:jc w:val="both"/>
      </w:pPr>
      <w:r>
        <w:rPr>
          <w:color w:val="000000"/>
        </w:rPr>
        <w:t xml:space="preserve">            Ex.R3</w:t>
      </w:r>
    </w:p>
    <w:p>
      <w:pPr>
        <w:tabs>
          <w:tab w:pos="11920" w:val="left"/>
        </w:tabs>
        <w:jc w:val="both"/>
      </w:pPr>
      <w:r>
        <w:rPr>
          <w:color w:val="000000"/>
        </w:rPr>
        <w:t xml:space="preserve">                   कलेक्टर दर की प्रति</w:t>
      </w:r>
    </w:p>
    <w:p>
      <w:pPr>
        <w:tabs>
          <w:tab w:pos="2800" w:val="left"/>
        </w:tabs>
        <w:jc w:val="both"/>
      </w:pPr>
      <w:r>
        <w:rPr>
          <w:color w:val="000000"/>
        </w:rPr>
        <w:t xml:space="preserve">      4</w:t>
      </w:r>
    </w:p>
    <w:p>
      <w:pPr>
        <w:tabs>
          <w:tab w:pos="4300" w:val="left"/>
        </w:tabs>
        <w:jc w:val="both"/>
      </w:pPr>
      <w:r>
        <w:rPr>
          <w:color w:val="000000"/>
        </w:rPr>
        <w:t xml:space="preserve">            Ex.R4</w:t>
      </w:r>
    </w:p>
    <w:p>
      <w:pPr>
        <w:tabs>
          <w:tab w:pos="11920" w:val="left"/>
        </w:tabs>
        <w:jc w:val="both"/>
      </w:pPr>
      <w:r>
        <w:rPr>
          <w:color w:val="000000"/>
        </w:rPr>
        <w:t xml:space="preserve">                   पुरस्कार की प्रति No.22 dt। 03.07.2009</w:t>
      </w:r>
    </w:p>
    <w:p>
      <w:pPr>
        <w:tabs>
          <w:tab w:pos="2800" w:val="left"/>
        </w:tabs>
        <w:jc w:val="both"/>
      </w:pPr>
      <w:r>
        <w:rPr>
          <w:color w:val="000000"/>
        </w:rPr>
        <w:t xml:space="preserve">      5</w:t>
      </w:r>
    </w:p>
    <w:p>
      <w:pPr>
        <w:tabs>
          <w:tab w:pos="4300" w:val="left"/>
        </w:tabs>
        <w:jc w:val="both"/>
      </w:pPr>
      <w:r>
        <w:rPr>
          <w:color w:val="000000"/>
        </w:rPr>
        <w:t xml:space="preserve">            Ex.R5</w:t>
      </w:r>
    </w:p>
    <w:p>
      <w:pPr>
        <w:tabs>
          <w:tab w:pos="11920" w:val="left"/>
        </w:tabs>
        <w:jc w:val="both"/>
      </w:pPr>
      <w:r>
        <w:rPr>
          <w:color w:val="000000"/>
        </w:rPr>
        <w:t xml:space="preserve">                   R.R.Policy की प्रतिलिपि</w:t>
      </w:r>
    </w:p>
    <w:p>
      <w:pPr>
        <w:tabs>
          <w:tab w:pos="2800" w:val="left"/>
        </w:tabs>
        <w:jc w:val="both"/>
      </w:pPr>
      <w:r>
        <w:rPr>
          <w:color w:val="000000"/>
        </w:rPr>
        <w:t xml:space="preserve">      6</w:t>
      </w:r>
    </w:p>
    <w:p>
      <w:pPr>
        <w:tabs>
          <w:tab w:pos="4300" w:val="left"/>
        </w:tabs>
        <w:jc w:val="both"/>
      </w:pPr>
      <w:r>
        <w:rPr>
          <w:color w:val="000000"/>
        </w:rPr>
        <w:t xml:space="preserve">            Ex.R17</w:t>
      </w:r>
    </w:p>
    <w:p>
      <w:pPr>
        <w:tabs>
          <w:tab w:pos="11920" w:val="left"/>
        </w:tabs>
        <w:jc w:val="both"/>
      </w:pPr>
      <w:r>
        <w:rPr>
          <w:color w:val="000000"/>
        </w:rPr>
        <w:t xml:space="preserve">                   अक्स-सिजरा की प्रतिलिपि</w:t>
      </w:r>
    </w:p>
    <w:p>
      <w:pPr>
        <w:tabs>
          <w:tab w:pos="6360" w:val="left"/>
        </w:tabs>
        <w:jc w:val="both"/>
      </w:pPr>
      <w:r>
        <w:rPr>
          <w:color w:val="000000"/>
        </w:rPr>
        <w:t xml:space="preserve">      (IV) इन विलेज कन्हेली 1588</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60" w:val="left"/>
        </w:tabs>
        <w:jc w:val="both"/>
      </w:pPr>
      <w:r>
        <w:rPr>
          <w:color w:val="000000"/>
        </w:rPr>
        <w:t xml:space="preserve">      (3.2.7) भूमि मालिकों ने बिक्री विलेखों के अलावा निम्नलिखित दस्तावेजी साक्ष्य प्रस्तुत किए हैं, जिनका एक सारणीबद्ध संकलन पैरा 3.3 में प्रस्तुत किया गया हैः -</w:t>
      </w:r>
    </w:p>
    <w:p>
      <w:pPr>
        <w:tabs>
          <w:tab w:pos="2600" w:val="left"/>
        </w:tabs>
        <w:jc w:val="both"/>
      </w:pPr>
      <w:r>
        <w:rPr>
          <w:color w:val="000000"/>
        </w:rPr>
        <w:t xml:space="preserve">          </w:t>
      </w:r>
    </w:p>
    <w:p>
      <w:pPr>
        <w:tabs>
          <w:tab w:pos="4080" w:val="left"/>
        </w:tabs>
        <w:jc w:val="both"/>
      </w:pPr>
      <w:r>
        <w:rPr>
          <w:color w:val="000000"/>
        </w:rPr>
        <w:t xml:space="preserve">           Sr.No। प्रदर्शनी</w:t>
      </w:r>
    </w:p>
    <w:p>
      <w:pPr>
        <w:tabs>
          <w:tab w:pos="11920" w:val="left"/>
        </w:tabs>
        <w:jc w:val="both"/>
      </w:pPr>
      <w:r>
        <w:rPr>
          <w:color w:val="000000"/>
        </w:rPr>
        <w:t xml:space="preserve">                  दस्तावेज़</w:t>
      </w:r>
    </w:p>
    <w:p>
      <w:pPr>
        <w:tabs>
          <w:tab w:pos="2600" w:val="left"/>
        </w:tabs>
        <w:jc w:val="both"/>
      </w:pPr>
      <w:r>
        <w:rPr>
          <w:color w:val="000000"/>
        </w:rPr>
        <w:t xml:space="preserve">      1</w:t>
      </w:r>
    </w:p>
    <w:p>
      <w:pPr>
        <w:tabs>
          <w:tab w:pos="4080" w:val="left"/>
        </w:tabs>
        <w:jc w:val="both"/>
      </w:pPr>
      <w:r>
        <w:rPr>
          <w:color w:val="000000"/>
        </w:rPr>
        <w:t xml:space="preserve">                  </w:t>
      </w:r>
    </w:p>
    <w:p>
      <w:pPr>
        <w:tabs>
          <w:tab w:pos="11920" w:val="left"/>
        </w:tabs>
        <w:jc w:val="both"/>
      </w:pPr>
      <w:r>
        <w:rPr>
          <w:color w:val="000000"/>
        </w:rPr>
        <w:t xml:space="preserve">                  Ex.P1 वर्ष के लिए जमाबंदी की प्रति 2007-2008</w:t>
      </w:r>
    </w:p>
    <w:p>
      <w:pPr>
        <w:tabs>
          <w:tab w:pos="2600" w:val="left"/>
        </w:tabs>
        <w:jc w:val="both"/>
      </w:pPr>
      <w:r>
        <w:rPr>
          <w:color w:val="000000"/>
        </w:rPr>
        <w:t xml:space="preserve">      2</w:t>
      </w:r>
    </w:p>
    <w:p>
      <w:pPr>
        <w:tabs>
          <w:tab w:pos="4080" w:val="left"/>
        </w:tabs>
        <w:jc w:val="both"/>
      </w:pPr>
      <w:r>
        <w:rPr>
          <w:color w:val="000000"/>
        </w:rPr>
        <w:t xml:space="preserve">                  </w:t>
      </w:r>
    </w:p>
    <w:p>
      <w:pPr>
        <w:tabs>
          <w:tab w:pos="11920" w:val="left"/>
        </w:tabs>
        <w:jc w:val="both"/>
      </w:pPr>
      <w:r>
        <w:rPr>
          <w:color w:val="000000"/>
        </w:rPr>
        <w:t xml:space="preserve">                  Ex.P9 भूमि अधिग्रहण अधिनियम, 1894, दिनांक 25.03.2009 की धारा 9 के तहत नोटिस की प्रति।</w:t>
      </w:r>
    </w:p>
    <w:p>
      <w:pPr>
        <w:tabs>
          <w:tab w:pos="2600" w:val="left"/>
        </w:tabs>
        <w:jc w:val="both"/>
      </w:pPr>
      <w:r>
        <w:rPr>
          <w:color w:val="000000"/>
        </w:rPr>
        <w:t xml:space="preserve">      3</w:t>
      </w:r>
    </w:p>
    <w:p>
      <w:pPr>
        <w:tabs>
          <w:tab w:pos="4080" w:val="left"/>
        </w:tabs>
        <w:jc w:val="both"/>
      </w:pPr>
      <w:r>
        <w:rPr>
          <w:color w:val="000000"/>
        </w:rPr>
        <w:t xml:space="preserve">                  </w:t>
      </w:r>
    </w:p>
    <w:p>
      <w:pPr>
        <w:tabs>
          <w:tab w:pos="11920" w:val="left"/>
        </w:tabs>
        <w:jc w:val="both"/>
      </w:pPr>
      <w:r>
        <w:rPr>
          <w:color w:val="000000"/>
        </w:rPr>
        <w:t xml:space="preserve">                  Ex.P10 दिनांकित 21.01.2014 निर्णय की प्रतिलिपि</w:t>
      </w:r>
    </w:p>
    <w:p>
      <w:pPr>
        <w:tabs>
          <w:tab w:pos="11960" w:val="left"/>
        </w:tabs>
        <w:jc w:val="both"/>
      </w:pPr>
      <w:r>
        <w:rPr>
          <w:color w:val="000000"/>
        </w:rPr>
        <w:t xml:space="preserve">      (3.2.8) इसके विपरीत, हरियाणा राज्य ने बिक्री विलेख के अलावा निम्नलिखित दस्तावेज प्रस्तुत किए हैं, जिनका एक सारणीबद्ध संकलन पैरा 3.3 में दिया गया हैः -</w:t>
      </w:r>
    </w:p>
    <w:p>
      <w:pPr>
        <w:tabs>
          <w:tab w:pos="2800" w:val="left"/>
        </w:tabs>
        <w:jc w:val="both"/>
      </w:pPr>
      <w:r>
        <w:rPr>
          <w:color w:val="000000"/>
        </w:rPr>
        <w:t xml:space="preserve">          </w:t>
      </w:r>
    </w:p>
    <w:p>
      <w:pPr>
        <w:tabs>
          <w:tab w:pos="4500" w:val="left"/>
        </w:tabs>
        <w:jc w:val="both"/>
      </w:pPr>
      <w:r>
        <w:rPr>
          <w:color w:val="000000"/>
        </w:rPr>
        <w:t xml:space="preserve">            Sr.No। प्रदर्शनी</w:t>
      </w:r>
    </w:p>
    <w:p>
      <w:pPr>
        <w:tabs>
          <w:tab w:pos="11920" w:val="left"/>
        </w:tabs>
        <w:jc w:val="both"/>
      </w:pPr>
      <w:r>
        <w:rPr>
          <w:color w:val="000000"/>
        </w:rPr>
        <w:t xml:space="preserve">                   दस्तावेज़</w:t>
      </w:r>
    </w:p>
    <w:p>
      <w:pPr>
        <w:tabs>
          <w:tab w:pos="2800" w:val="left"/>
        </w:tabs>
        <w:jc w:val="both"/>
      </w:pPr>
      <w:r>
        <w:rPr>
          <w:color w:val="000000"/>
        </w:rPr>
        <w:t xml:space="preserve">      1</w:t>
      </w:r>
    </w:p>
    <w:p>
      <w:pPr>
        <w:tabs>
          <w:tab w:pos="4500" w:val="left"/>
        </w:tabs>
        <w:jc w:val="both"/>
      </w:pPr>
      <w:r>
        <w:rPr>
          <w:color w:val="000000"/>
        </w:rPr>
        <w:t xml:space="preserve">            Ex.R1</w:t>
      </w:r>
    </w:p>
    <w:p>
      <w:pPr>
        <w:tabs>
          <w:tab w:pos="11920" w:val="left"/>
        </w:tabs>
        <w:jc w:val="both"/>
      </w:pPr>
      <w:r>
        <w:rPr>
          <w:color w:val="000000"/>
        </w:rPr>
        <w:t xml:space="preserve">                   भूमि अधिग्रहण अधिनियम की धारा 4 के तहत अधिसूचना, दिनांक 15.12.2006</w:t>
      </w:r>
    </w:p>
    <w:p>
      <w:pPr>
        <w:tabs>
          <w:tab w:pos="2800" w:val="left"/>
        </w:tabs>
        <w:jc w:val="both"/>
      </w:pPr>
      <w:r>
        <w:rPr>
          <w:color w:val="000000"/>
        </w:rPr>
        <w:t xml:space="preserve">      2</w:t>
      </w:r>
    </w:p>
    <w:p>
      <w:pPr>
        <w:tabs>
          <w:tab w:pos="4500" w:val="left"/>
        </w:tabs>
        <w:jc w:val="both"/>
      </w:pPr>
      <w:r>
        <w:rPr>
          <w:color w:val="000000"/>
        </w:rPr>
        <w:t xml:space="preserve">            Ex.R2</w:t>
      </w:r>
    </w:p>
    <w:p>
      <w:pPr>
        <w:tabs>
          <w:tab w:pos="11920" w:val="left"/>
        </w:tabs>
        <w:jc w:val="both"/>
      </w:pPr>
      <w:r>
        <w:rPr>
          <w:color w:val="000000"/>
        </w:rPr>
        <w:t xml:space="preserve">                   भूमि अधिग्रहण अधिनियम की धारा 6 के तहत अधिसूचना, दिनांक 14.12.2007।</w:t>
      </w:r>
    </w:p>
    <w:p>
      <w:pPr>
        <w:tabs>
          <w:tab w:pos="2800" w:val="left"/>
        </w:tabs>
        <w:jc w:val="both"/>
      </w:pPr>
      <w:r>
        <w:rPr>
          <w:color w:val="000000"/>
        </w:rPr>
        <w:t xml:space="preserve">      3</w:t>
      </w:r>
    </w:p>
    <w:p>
      <w:pPr>
        <w:tabs>
          <w:tab w:pos="4500" w:val="left"/>
        </w:tabs>
        <w:jc w:val="both"/>
      </w:pPr>
      <w:r>
        <w:rPr>
          <w:color w:val="000000"/>
        </w:rPr>
        <w:t xml:space="preserve">            Ex.R3</w:t>
      </w:r>
    </w:p>
    <w:p>
      <w:pPr>
        <w:tabs>
          <w:tab w:pos="11920" w:val="left"/>
        </w:tabs>
        <w:jc w:val="both"/>
      </w:pPr>
      <w:r>
        <w:rPr>
          <w:color w:val="000000"/>
        </w:rPr>
        <w:t xml:space="preserve">                   29.02.2008 पर आयोजित मंडल स्तर की समिति के कार्यवृत्त।</w:t>
      </w:r>
    </w:p>
    <w:p>
      <w:pPr>
        <w:tabs>
          <w:tab w:pos="2800" w:val="left"/>
        </w:tabs>
        <w:jc w:val="both"/>
      </w:pPr>
      <w:r>
        <w:rPr>
          <w:color w:val="000000"/>
        </w:rPr>
        <w:t xml:space="preserve">      4</w:t>
      </w:r>
    </w:p>
    <w:p>
      <w:pPr>
        <w:tabs>
          <w:tab w:pos="4500" w:val="left"/>
        </w:tabs>
        <w:jc w:val="both"/>
      </w:pPr>
      <w:r>
        <w:rPr>
          <w:color w:val="000000"/>
        </w:rPr>
        <w:t xml:space="preserve">            Ex.R4</w:t>
      </w:r>
    </w:p>
    <w:p>
      <w:pPr>
        <w:tabs>
          <w:tab w:pos="11920" w:val="left"/>
        </w:tabs>
        <w:jc w:val="both"/>
      </w:pPr>
      <w:r>
        <w:rPr>
          <w:color w:val="000000"/>
        </w:rPr>
        <w:t xml:space="preserve">                   निर्वासित योजना</w:t>
      </w:r>
    </w:p>
    <w:p>
      <w:pPr>
        <w:tabs>
          <w:tab w:pos="2800" w:val="left"/>
        </w:tabs>
        <w:jc w:val="both"/>
      </w:pPr>
      <w:r>
        <w:rPr>
          <w:color w:val="000000"/>
        </w:rPr>
        <w:t xml:space="preserve">      5</w:t>
      </w:r>
    </w:p>
    <w:p>
      <w:pPr>
        <w:tabs>
          <w:tab w:pos="4500" w:val="left"/>
        </w:tabs>
        <w:jc w:val="both"/>
      </w:pPr>
      <w:r>
        <w:rPr>
          <w:color w:val="000000"/>
        </w:rPr>
        <w:t xml:space="preserve">            Ex.R5</w:t>
      </w:r>
    </w:p>
    <w:p>
      <w:pPr>
        <w:tabs>
          <w:tab w:pos="11920" w:val="left"/>
        </w:tabs>
        <w:jc w:val="both"/>
      </w:pPr>
      <w:r>
        <w:rPr>
          <w:color w:val="000000"/>
        </w:rPr>
        <w:t xml:space="preserve">                   पुरस्कार No.20, दिनांक 03.07.2009</w:t>
      </w:r>
    </w:p>
    <w:p>
      <w:pPr>
        <w:tabs>
          <w:tab w:pos="2800" w:val="left"/>
        </w:tabs>
        <w:jc w:val="both"/>
      </w:pPr>
      <w:r>
        <w:rPr>
          <w:color w:val="000000"/>
        </w:rPr>
        <w:t xml:space="preserve">      6</w:t>
      </w:r>
    </w:p>
    <w:p>
      <w:pPr>
        <w:tabs>
          <w:tab w:pos="4500" w:val="left"/>
        </w:tabs>
        <w:jc w:val="both"/>
      </w:pPr>
      <w:r>
        <w:rPr>
          <w:color w:val="000000"/>
        </w:rPr>
        <w:t xml:space="preserve">            Ex.R8</w:t>
      </w:r>
    </w:p>
    <w:p>
      <w:pPr>
        <w:tabs>
          <w:tab w:pos="11920" w:val="left"/>
        </w:tabs>
        <w:jc w:val="both"/>
      </w:pPr>
      <w:r>
        <w:rPr>
          <w:color w:val="000000"/>
        </w:rPr>
        <w:t xml:space="preserve">                   अक्स-शिजरा</w:t>
      </w:r>
    </w:p>
    <w:p>
      <w:pPr>
        <w:tabs>
          <w:tab w:pos="11980" w:val="left"/>
        </w:tabs>
        <w:jc w:val="both"/>
      </w:pPr>
      <w:r>
        <w:rPr>
          <w:color w:val="000000"/>
        </w:rPr>
        <w:t xml:space="preserve">      (3.3) संक्षिप्तता के लिए, गाँवों, अर्थात् खीरी साद, पेहरावर, गढ़ी बोहर और कन्हेली में स्थित भूमि से उत्पन्न होने वाले मामलों में संबंधित पक्षों द्वारा प्रस्तुत प्रासंगिक जानकारी के साथ बिक्री विलेख का एक समेकित संकलन निम्नानुसार सारणीबद्ध किया गया हैः -</w:t>
      </w:r>
    </w:p>
    <w:p>
      <w:pPr>
        <w:tabs>
          <w:tab w:pos="8260" w:val="left"/>
        </w:tabs>
        <w:jc w:val="both"/>
      </w:pPr>
      <w:r>
        <w:rPr>
          <w:color w:val="000000"/>
        </w:rPr>
        <w:t xml:space="preserve">                       </w:t>
      </w:r>
    </w:p>
    <w:p>
      <w:r>
        <w:br w:type="page"/>
      </w:r>
    </w:p>
    <w:p>
      <w:pPr>
        <w:tabs>
          <w:tab w:pos="10560" w:val="left"/>
        </w:tabs>
        <w:jc w:val="both"/>
      </w:pPr>
      <w:r>
        <w:rPr>
          <w:color w:val="000000"/>
        </w:rPr>
        <w:t xml:space="preserve">        गाँव खीरी साध एसएमटी। चंदर (निर्णय लेने से पहले) और अन्य बनाम राज्य</w:t>
      </w:r>
    </w:p>
    <w:p>
      <w:pPr>
        <w:tabs>
          <w:tab w:pos="12000" w:val="left"/>
        </w:tabs>
        <w:jc w:val="both"/>
      </w:pPr>
      <w:r>
        <w:rPr>
          <w:color w:val="000000"/>
        </w:rPr>
        <w:t xml:space="preserve">                                                          1589</w:t>
      </w:r>
    </w:p>
    <w:p>
      <w:pPr>
        <w:tabs>
          <w:tab w:pos="9160" w:val="left"/>
        </w:tabs>
        <w:jc w:val="both"/>
      </w:pPr>
      <w:r>
        <w:rPr>
          <w:color w:val="000000"/>
        </w:rPr>
        <w:t xml:space="preserve">                हरियाणा और अन्य (अनिल क्षेत्रपाल, जे.)</w:t>
      </w:r>
    </w:p>
    <w:p>
      <w:pPr>
        <w:tabs>
          <w:tab w:pos="2280" w:val="left"/>
        </w:tabs>
        <w:jc w:val="both"/>
      </w:pPr>
      <w:r>
        <w:rPr>
          <w:color w:val="000000"/>
        </w:rPr>
        <w:t xml:space="preserve">      श्री. नहीं।</w:t>
      </w:r>
    </w:p>
    <w:p>
      <w:pPr>
        <w:tabs>
          <w:tab w:pos="3220" w:val="left"/>
        </w:tabs>
        <w:jc w:val="both"/>
      </w:pPr>
      <w:r>
        <w:rPr>
          <w:color w:val="000000"/>
        </w:rPr>
        <w:t xml:space="preserve">          इसे प्रदर्शित करें नं.</w:t>
      </w:r>
    </w:p>
    <w:p>
      <w:pPr>
        <w:tabs>
          <w:tab w:pos="4080" w:val="left"/>
        </w:tabs>
        <w:jc w:val="both"/>
      </w:pPr>
      <w:r>
        <w:rPr>
          <w:color w:val="000000"/>
        </w:rPr>
        <w:t xml:space="preserve">              बिक्री डी डी नं।</w:t>
      </w:r>
    </w:p>
    <w:p>
      <w:pPr>
        <w:tabs>
          <w:tab w:pos="4940" w:val="left"/>
        </w:tabs>
        <w:jc w:val="both"/>
      </w:pPr>
      <w:r>
        <w:rPr>
          <w:color w:val="000000"/>
        </w:rPr>
        <w:t xml:space="preserve">                  बिक्री डी डी दत ई</w:t>
      </w:r>
    </w:p>
    <w:p>
      <w:pPr>
        <w:tabs>
          <w:tab w:pos="6640" w:val="left"/>
        </w:tabs>
        <w:jc w:val="both"/>
      </w:pPr>
      <w:r>
        <w:rPr>
          <w:color w:val="000000"/>
        </w:rPr>
        <w:t xml:space="preserve">                     भूमि का विवरण एन अर्थात आयत और किला नं।</w:t>
      </w:r>
    </w:p>
    <w:p>
      <w:pPr>
        <w:tabs>
          <w:tab w:pos="8000" w:val="left"/>
        </w:tabs>
        <w:jc w:val="both"/>
      </w:pPr>
      <w:r>
        <w:rPr>
          <w:color w:val="000000"/>
        </w:rPr>
        <w:t xml:space="preserve">                             बिक चुका है इलाका</w:t>
      </w:r>
    </w:p>
    <w:p>
      <w:pPr>
        <w:tabs>
          <w:tab w:pos="10040" w:val="left"/>
        </w:tabs>
        <w:jc w:val="both"/>
      </w:pPr>
      <w:r>
        <w:rPr>
          <w:color w:val="000000"/>
        </w:rPr>
        <w:t xml:space="preserve">                                   प्रति एकड़ दर/कुल बिक्री पर विचार</w:t>
      </w:r>
    </w:p>
    <w:p>
      <w:pPr>
        <w:tabs>
          <w:tab w:pos="11920" w:val="left"/>
        </w:tabs>
        <w:jc w:val="both"/>
      </w:pPr>
      <w:r>
        <w:rPr>
          <w:color w:val="000000"/>
        </w:rPr>
        <w:t xml:space="preserve">                                            अधिग्रहित भूमि की स्थिति/स्थान</w:t>
      </w:r>
    </w:p>
    <w:p>
      <w:pPr>
        <w:tabs>
          <w:tab w:pos="2280" w:val="left"/>
        </w:tabs>
        <w:jc w:val="both"/>
      </w:pPr>
      <w:r>
        <w:rPr>
          <w:color w:val="000000"/>
        </w:rPr>
        <w:t xml:space="preserve">      1</w:t>
      </w:r>
    </w:p>
    <w:p>
      <w:pPr>
        <w:tabs>
          <w:tab w:pos="3220" w:val="left"/>
        </w:tabs>
        <w:jc w:val="both"/>
      </w:pPr>
      <w:r>
        <w:rPr>
          <w:color w:val="000000"/>
        </w:rPr>
        <w:t xml:space="preserve">                </w:t>
      </w:r>
    </w:p>
    <w:p>
      <w:pPr>
        <w:tabs>
          <w:tab w:pos="4080" w:val="left"/>
        </w:tabs>
        <w:jc w:val="both"/>
      </w:pPr>
      <w:r>
        <w:rPr>
          <w:color w:val="000000"/>
        </w:rPr>
        <w:t xml:space="preserve">              पी-1 1785 21.12</w:t>
      </w:r>
    </w:p>
    <w:p>
      <w:pPr>
        <w:tabs>
          <w:tab w:pos="4940" w:val="left"/>
        </w:tabs>
        <w:jc w:val="both"/>
      </w:pPr>
      <w:r>
        <w:rPr>
          <w:color w:val="000000"/>
        </w:rPr>
        <w:t xml:space="preserve">                  0.2005</w:t>
      </w:r>
    </w:p>
    <w:p>
      <w:pPr>
        <w:tabs>
          <w:tab w:pos="6640" w:val="left"/>
        </w:tabs>
        <w:jc w:val="both"/>
      </w:pPr>
      <w:r>
        <w:rPr>
          <w:color w:val="000000"/>
        </w:rPr>
        <w:t xml:space="preserve">                     101// 1/1 10/1 11/1</w:t>
      </w:r>
    </w:p>
    <w:p>
      <w:pPr>
        <w:tabs>
          <w:tab w:pos="8000" w:val="left"/>
        </w:tabs>
        <w:jc w:val="both"/>
      </w:pPr>
      <w:r>
        <w:rPr>
          <w:color w:val="000000"/>
        </w:rPr>
        <w:t xml:space="preserve">                             7 कनाल 6 मार्ला</w:t>
      </w:r>
    </w:p>
    <w:p>
      <w:pPr>
        <w:tabs>
          <w:tab w:pos="10040" w:val="left"/>
        </w:tabs>
        <w:jc w:val="both"/>
      </w:pPr>
      <w:r>
        <w:rPr>
          <w:color w:val="000000"/>
        </w:rPr>
        <w:t xml:space="preserve">                                   Rs.31,88,79 0/-/29,09,771 -</w:t>
      </w:r>
    </w:p>
    <w:p>
      <w:pPr>
        <w:tabs>
          <w:tab w:pos="11920" w:val="left"/>
        </w:tabs>
        <w:jc w:val="both"/>
      </w:pPr>
      <w:r>
        <w:rPr>
          <w:color w:val="000000"/>
        </w:rPr>
        <w:t xml:space="preserve">                                            अर्जित किया।</w:t>
      </w:r>
    </w:p>
    <w:p>
      <w:pPr>
        <w:tabs>
          <w:tab w:pos="2280" w:val="left"/>
        </w:tabs>
        <w:jc w:val="both"/>
      </w:pPr>
      <w:r>
        <w:rPr>
          <w:color w:val="000000"/>
        </w:rPr>
        <w:t xml:space="preserve">      2</w:t>
      </w:r>
    </w:p>
    <w:p>
      <w:pPr>
        <w:tabs>
          <w:tab w:pos="3220" w:val="left"/>
        </w:tabs>
        <w:jc w:val="both"/>
      </w:pPr>
      <w:r>
        <w:rPr>
          <w:color w:val="000000"/>
        </w:rPr>
        <w:t xml:space="preserve">                </w:t>
      </w:r>
    </w:p>
    <w:p>
      <w:pPr>
        <w:tabs>
          <w:tab w:pos="4080" w:val="left"/>
        </w:tabs>
        <w:jc w:val="both"/>
      </w:pPr>
      <w:r>
        <w:rPr>
          <w:color w:val="000000"/>
        </w:rPr>
        <w:t xml:space="preserve">              पी-2 1786 21.12</w:t>
      </w:r>
    </w:p>
    <w:p>
      <w:pPr>
        <w:tabs>
          <w:tab w:pos="4940" w:val="left"/>
        </w:tabs>
        <w:jc w:val="both"/>
      </w:pPr>
      <w:r>
        <w:rPr>
          <w:color w:val="000000"/>
        </w:rPr>
        <w:t xml:space="preserve">                  0.2005</w:t>
      </w:r>
    </w:p>
    <w:p>
      <w:pPr>
        <w:tabs>
          <w:tab w:pos="6640" w:val="left"/>
        </w:tabs>
        <w:jc w:val="both"/>
      </w:pPr>
      <w:r>
        <w:rPr>
          <w:color w:val="000000"/>
        </w:rPr>
        <w:t xml:space="preserve">                     101// 3</w:t>
      </w:r>
    </w:p>
    <w:p>
      <w:pPr>
        <w:tabs>
          <w:tab w:pos="8000" w:val="left"/>
        </w:tabs>
        <w:jc w:val="both"/>
      </w:pPr>
      <w:r>
        <w:rPr>
          <w:color w:val="000000"/>
        </w:rPr>
        <w:t xml:space="preserve">                             15 कनाल 1 मार्ला</w:t>
      </w:r>
    </w:p>
    <w:p>
      <w:pPr>
        <w:tabs>
          <w:tab w:pos="10040" w:val="left"/>
        </w:tabs>
        <w:jc w:val="both"/>
      </w:pPr>
      <w:r>
        <w:rPr>
          <w:color w:val="000000"/>
        </w:rPr>
        <w:t xml:space="preserve">                                   Rs.31,88,79 0/-/59,98,911 -</w:t>
      </w:r>
    </w:p>
    <w:p>
      <w:pPr>
        <w:tabs>
          <w:tab w:pos="11920" w:val="left"/>
        </w:tabs>
        <w:jc w:val="both"/>
      </w:pPr>
      <w:r>
        <w:rPr>
          <w:color w:val="000000"/>
        </w:rPr>
        <w:t xml:space="preserve">                                            अर्जित किया।</w:t>
      </w:r>
    </w:p>
    <w:p>
      <w:pPr>
        <w:tabs>
          <w:tab w:pos="2280" w:val="left"/>
        </w:tabs>
        <w:jc w:val="both"/>
      </w:pPr>
      <w:r>
        <w:rPr>
          <w:color w:val="000000"/>
        </w:rPr>
        <w:t xml:space="preserve">          </w:t>
      </w:r>
    </w:p>
    <w:p>
      <w:pPr>
        <w:tabs>
          <w:tab w:pos="3220" w:val="left"/>
        </w:tabs>
        <w:jc w:val="both"/>
      </w:pPr>
      <w:r>
        <w:rPr>
          <w:color w:val="000000"/>
        </w:rPr>
        <w:t xml:space="preserve">                </w:t>
      </w:r>
    </w:p>
    <w:p>
      <w:pPr>
        <w:tabs>
          <w:tab w:pos="4080" w:val="left"/>
        </w:tabs>
        <w:jc w:val="both"/>
      </w:pPr>
      <w:r>
        <w:rPr>
          <w:color w:val="000000"/>
        </w:rPr>
        <w:t xml:space="preserve">                       </w:t>
      </w:r>
    </w:p>
    <w:p>
      <w:pPr>
        <w:tabs>
          <w:tab w:pos="4940" w:val="left"/>
        </w:tabs>
        <w:jc w:val="both"/>
      </w:pPr>
      <w:r>
        <w:rPr>
          <w:color w:val="000000"/>
        </w:rPr>
        <w:t xml:space="preserve">                             </w:t>
      </w:r>
    </w:p>
    <w:p>
      <w:pPr>
        <w:tabs>
          <w:tab w:pos="6640" w:val="left"/>
        </w:tabs>
        <w:jc w:val="both"/>
      </w:pPr>
      <w:r>
        <w:rPr>
          <w:color w:val="000000"/>
        </w:rPr>
        <w:t xml:space="preserve">                     8/1 9/3 12/1</w:t>
      </w:r>
    </w:p>
    <w:p>
      <w:pPr>
        <w:tabs>
          <w:tab w:pos="8000" w:val="left"/>
        </w:tabs>
        <w:jc w:val="both"/>
      </w:pPr>
      <w:r>
        <w:rPr>
          <w:color w:val="000000"/>
        </w:rPr>
        <w:t xml:space="preserve">                                                </w:t>
      </w:r>
    </w:p>
    <w:p>
      <w:pPr>
        <w:tabs>
          <w:tab w:pos="10040" w:val="left"/>
        </w:tabs>
        <w:jc w:val="both"/>
      </w:pPr>
      <w:r>
        <w:rPr>
          <w:color w:val="000000"/>
        </w:rPr>
        <w:t xml:space="preserve">                                                          </w:t>
      </w:r>
    </w:p>
    <w:p>
      <w:pPr>
        <w:tabs>
          <w:tab w:pos="11920" w:val="left"/>
        </w:tabs>
        <w:jc w:val="both"/>
      </w:pPr>
      <w:r>
        <w:rPr>
          <w:color w:val="000000"/>
        </w:rPr>
        <w:t xml:space="preserve">                                                                        </w:t>
      </w:r>
    </w:p>
    <w:p>
      <w:pPr>
        <w:tabs>
          <w:tab w:pos="2280" w:val="left"/>
        </w:tabs>
        <w:jc w:val="both"/>
      </w:pPr>
      <w:r>
        <w:rPr>
          <w:color w:val="000000"/>
        </w:rPr>
        <w:t xml:space="preserve">      3</w:t>
      </w:r>
    </w:p>
    <w:p>
      <w:pPr>
        <w:tabs>
          <w:tab w:pos="3220" w:val="left"/>
        </w:tabs>
        <w:jc w:val="both"/>
      </w:pPr>
      <w:r>
        <w:rPr>
          <w:color w:val="000000"/>
        </w:rPr>
        <w:t xml:space="preserve">          पी-3</w:t>
      </w:r>
    </w:p>
    <w:p>
      <w:pPr>
        <w:tabs>
          <w:tab w:pos="4080" w:val="left"/>
        </w:tabs>
        <w:jc w:val="both"/>
      </w:pPr>
      <w:r>
        <w:rPr>
          <w:color w:val="000000"/>
        </w:rPr>
        <w:t xml:space="preserve">              179 3</w:t>
      </w:r>
    </w:p>
    <w:p>
      <w:pPr>
        <w:tabs>
          <w:tab w:pos="4940" w:val="left"/>
        </w:tabs>
        <w:jc w:val="both"/>
      </w:pPr>
      <w:r>
        <w:rPr>
          <w:color w:val="000000"/>
        </w:rPr>
        <w:t xml:space="preserve">                  22.12  0.2005</w:t>
      </w:r>
    </w:p>
    <w:p>
      <w:pPr>
        <w:tabs>
          <w:tab w:pos="6640" w:val="left"/>
        </w:tabs>
        <w:jc w:val="both"/>
      </w:pPr>
      <w:r>
        <w:rPr>
          <w:color w:val="000000"/>
        </w:rPr>
        <w:t xml:space="preserve">                     75// 9 18 20 1 13 10 19 11 12</w:t>
      </w:r>
    </w:p>
    <w:p>
      <w:pPr>
        <w:tabs>
          <w:tab w:pos="8000" w:val="left"/>
        </w:tabs>
        <w:jc w:val="both"/>
      </w:pPr>
      <w:r>
        <w:rPr>
          <w:color w:val="000000"/>
        </w:rPr>
        <w:t xml:space="preserve">                             14 कनाल 5 मार्ला</w:t>
      </w:r>
    </w:p>
    <w:p>
      <w:pPr>
        <w:tabs>
          <w:tab w:pos="10040" w:val="left"/>
        </w:tabs>
        <w:jc w:val="both"/>
      </w:pPr>
      <w:r>
        <w:rPr>
          <w:color w:val="000000"/>
        </w:rPr>
        <w:t xml:space="preserve">                                   Rs.31,88,79 0/-/56,80,033 -</w:t>
      </w:r>
    </w:p>
    <w:p>
      <w:pPr>
        <w:tabs>
          <w:tab w:pos="11920" w:val="left"/>
        </w:tabs>
        <w:jc w:val="both"/>
      </w:pPr>
      <w:r>
        <w:rPr>
          <w:color w:val="000000"/>
        </w:rPr>
        <w:t xml:space="preserve">                                            अर्जित किया।</w:t>
      </w:r>
    </w:p>
    <w:p>
      <w:pPr>
        <w:tabs>
          <w:tab w:pos="2280" w:val="left"/>
        </w:tabs>
        <w:jc w:val="both"/>
      </w:pPr>
      <w:r>
        <w:rPr>
          <w:color w:val="000000"/>
        </w:rPr>
        <w:t xml:space="preserve">      4</w:t>
      </w:r>
    </w:p>
    <w:p>
      <w:pPr>
        <w:tabs>
          <w:tab w:pos="3220" w:val="left"/>
        </w:tabs>
        <w:jc w:val="both"/>
      </w:pPr>
      <w:r>
        <w:rPr>
          <w:color w:val="000000"/>
        </w:rPr>
        <w:t xml:space="preserve">          पी-4</w:t>
      </w:r>
    </w:p>
    <w:p>
      <w:pPr>
        <w:tabs>
          <w:tab w:pos="4080" w:val="left"/>
        </w:tabs>
        <w:jc w:val="both"/>
      </w:pPr>
      <w:r>
        <w:rPr>
          <w:color w:val="000000"/>
        </w:rPr>
        <w:t xml:space="preserve">              179 4</w:t>
      </w:r>
    </w:p>
    <w:p>
      <w:pPr>
        <w:tabs>
          <w:tab w:pos="4940" w:val="left"/>
        </w:tabs>
        <w:jc w:val="both"/>
      </w:pPr>
      <w:r>
        <w:rPr>
          <w:color w:val="000000"/>
        </w:rPr>
        <w:t xml:space="preserve">                  22.12  0.2005</w:t>
      </w:r>
    </w:p>
    <w:p>
      <w:pPr>
        <w:tabs>
          <w:tab w:pos="6640" w:val="left"/>
        </w:tabs>
        <w:jc w:val="both"/>
      </w:pPr>
      <w:r>
        <w:rPr>
          <w:color w:val="000000"/>
        </w:rPr>
        <w:t xml:space="preserve">                     75// 21/2 23/1 101//</w:t>
      </w:r>
    </w:p>
    <w:p>
      <w:pPr>
        <w:tabs>
          <w:tab w:pos="8000" w:val="left"/>
        </w:tabs>
        <w:jc w:val="both"/>
      </w:pPr>
      <w:r>
        <w:rPr>
          <w:color w:val="000000"/>
        </w:rPr>
        <w:t xml:space="preserve">                             14 कनाल 18 मार्ला</w:t>
      </w:r>
    </w:p>
    <w:p>
      <w:pPr>
        <w:tabs>
          <w:tab w:pos="10040" w:val="left"/>
        </w:tabs>
        <w:jc w:val="both"/>
      </w:pPr>
      <w:r>
        <w:rPr>
          <w:color w:val="000000"/>
        </w:rPr>
        <w:t xml:space="preserve">                                   Rs.31,88,79 0/-/59,39,121 -</w:t>
      </w:r>
    </w:p>
    <w:p>
      <w:pPr>
        <w:tabs>
          <w:tab w:pos="11920" w:val="left"/>
        </w:tabs>
        <w:jc w:val="both"/>
      </w:pPr>
      <w:r>
        <w:rPr>
          <w:color w:val="000000"/>
        </w:rPr>
        <w:t xml:space="preserve">                                            अर्जित किया।</w:t>
      </w:r>
    </w:p>
    <w:p>
      <w:r>
        <w:br w:type="page"/>
      </w:r>
    </w:p>
    <w:p>
      <w:pPr>
        <w:tabs>
          <w:tab w:pos="2200" w:val="left"/>
        </w:tabs>
        <w:jc w:val="both"/>
      </w:pPr>
      <w:r>
        <w:rPr>
          <w:color w:val="000000"/>
        </w:rPr>
        <w:t xml:space="preserve">        1590</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280" w:val="left"/>
        </w:tabs>
        <w:jc w:val="both"/>
      </w:pPr>
      <w:r>
        <w:rPr>
          <w:color w:val="000000"/>
        </w:rPr>
        <w:t xml:space="preserve">          </w:t>
      </w:r>
    </w:p>
    <w:p>
      <w:pPr>
        <w:tabs>
          <w:tab w:pos="3220" w:val="left"/>
        </w:tabs>
        <w:jc w:val="both"/>
      </w:pPr>
      <w:r>
        <w:rPr>
          <w:color w:val="000000"/>
        </w:rPr>
        <w:t xml:space="preserve">                </w:t>
      </w:r>
    </w:p>
    <w:p>
      <w:pPr>
        <w:tabs>
          <w:tab w:pos="4080" w:val="left"/>
        </w:tabs>
        <w:jc w:val="both"/>
      </w:pPr>
      <w:r>
        <w:rPr>
          <w:color w:val="000000"/>
        </w:rPr>
        <w:t xml:space="preserve">                       </w:t>
      </w:r>
    </w:p>
    <w:p>
      <w:pPr>
        <w:tabs>
          <w:tab w:pos="4940" w:val="left"/>
        </w:tabs>
        <w:jc w:val="both"/>
      </w:pPr>
      <w:r>
        <w:rPr>
          <w:color w:val="000000"/>
        </w:rPr>
        <w:t xml:space="preserve">                             </w:t>
      </w:r>
    </w:p>
    <w:p>
      <w:pPr>
        <w:tabs>
          <w:tab w:pos="6640" w:val="left"/>
        </w:tabs>
        <w:jc w:val="both"/>
      </w:pPr>
      <w:r>
        <w:rPr>
          <w:color w:val="000000"/>
        </w:rPr>
        <w:t xml:space="preserve">                     13/2 18/1</w:t>
      </w:r>
    </w:p>
    <w:p>
      <w:pPr>
        <w:tabs>
          <w:tab w:pos="8000" w:val="left"/>
        </w:tabs>
        <w:jc w:val="both"/>
      </w:pPr>
      <w:r>
        <w:rPr>
          <w:color w:val="000000"/>
        </w:rPr>
        <w:t xml:space="preserve">                                                </w:t>
      </w:r>
    </w:p>
    <w:p>
      <w:pPr>
        <w:tabs>
          <w:tab w:pos="10040" w:val="left"/>
        </w:tabs>
        <w:jc w:val="both"/>
      </w:pPr>
      <w:r>
        <w:rPr>
          <w:color w:val="000000"/>
        </w:rPr>
        <w:t xml:space="preserve">                                                          </w:t>
      </w:r>
    </w:p>
    <w:p>
      <w:pPr>
        <w:tabs>
          <w:tab w:pos="11920" w:val="left"/>
        </w:tabs>
        <w:jc w:val="both"/>
      </w:pPr>
      <w:r>
        <w:rPr>
          <w:color w:val="000000"/>
        </w:rPr>
        <w:t xml:space="preserve">                                                                        </w:t>
      </w:r>
    </w:p>
    <w:p>
      <w:pPr>
        <w:tabs>
          <w:tab w:pos="2280" w:val="left"/>
        </w:tabs>
        <w:jc w:val="both"/>
      </w:pPr>
      <w:r>
        <w:rPr>
          <w:color w:val="000000"/>
        </w:rPr>
        <w:t xml:space="preserve">      5</w:t>
      </w:r>
    </w:p>
    <w:p>
      <w:pPr>
        <w:tabs>
          <w:tab w:pos="3220" w:val="left"/>
        </w:tabs>
        <w:jc w:val="both"/>
      </w:pPr>
      <w:r>
        <w:rPr>
          <w:color w:val="000000"/>
        </w:rPr>
        <w:t xml:space="preserve">          पी-5</w:t>
      </w:r>
    </w:p>
    <w:p>
      <w:pPr>
        <w:tabs>
          <w:tab w:pos="4080" w:val="left"/>
        </w:tabs>
        <w:jc w:val="both"/>
      </w:pPr>
      <w:r>
        <w:rPr>
          <w:color w:val="000000"/>
        </w:rPr>
        <w:t xml:space="preserve">              245 7</w:t>
      </w:r>
    </w:p>
    <w:p>
      <w:pPr>
        <w:tabs>
          <w:tab w:pos="4940" w:val="left"/>
        </w:tabs>
        <w:jc w:val="both"/>
      </w:pPr>
      <w:r>
        <w:rPr>
          <w:color w:val="000000"/>
        </w:rPr>
        <w:t xml:space="preserve">                  3.3. 2 006</w:t>
      </w:r>
    </w:p>
    <w:p>
      <w:pPr>
        <w:tabs>
          <w:tab w:pos="6640" w:val="left"/>
        </w:tabs>
        <w:jc w:val="both"/>
      </w:pPr>
      <w:r>
        <w:rPr>
          <w:color w:val="000000"/>
        </w:rPr>
        <w:t xml:space="preserve">                     71// 1 2 3 4</w:t>
      </w:r>
    </w:p>
    <w:p>
      <w:pPr>
        <w:tabs>
          <w:tab w:pos="8000" w:val="left"/>
        </w:tabs>
        <w:jc w:val="both"/>
      </w:pPr>
      <w:r>
        <w:rPr>
          <w:color w:val="000000"/>
        </w:rPr>
        <w:t xml:space="preserve">                             32 कनाल</w:t>
      </w:r>
    </w:p>
    <w:p>
      <w:pPr>
        <w:tabs>
          <w:tab w:pos="10040" w:val="left"/>
        </w:tabs>
        <w:jc w:val="both"/>
      </w:pPr>
      <w:r>
        <w:rPr>
          <w:color w:val="000000"/>
        </w:rPr>
        <w:t xml:space="preserve">                                   Rs.23,12,50 0/-/92,50,000 -</w:t>
      </w:r>
    </w:p>
    <w:p>
      <w:pPr>
        <w:tabs>
          <w:tab w:pos="11920" w:val="left"/>
        </w:tabs>
        <w:jc w:val="both"/>
      </w:pPr>
      <w:r>
        <w:rPr>
          <w:color w:val="000000"/>
        </w:rPr>
        <w:t xml:space="preserve">                                            71/1 (8-0) 2 (7-16) में शामिल भूमि के रूप में आंशिक रूप से अधिग्रहित किया गया था</w:t>
      </w:r>
    </w:p>
    <w:p>
      <w:pPr>
        <w:tabs>
          <w:tab w:pos="2280" w:val="left"/>
        </w:tabs>
        <w:jc w:val="both"/>
      </w:pPr>
      <w:r>
        <w:rPr>
          <w:color w:val="000000"/>
        </w:rPr>
        <w:t xml:space="preserve">      6</w:t>
      </w:r>
    </w:p>
    <w:p>
      <w:pPr>
        <w:tabs>
          <w:tab w:pos="3220" w:val="left"/>
        </w:tabs>
        <w:jc w:val="both"/>
      </w:pPr>
      <w:r>
        <w:rPr>
          <w:color w:val="000000"/>
        </w:rPr>
        <w:t xml:space="preserve">          पी-6</w:t>
      </w:r>
    </w:p>
    <w:p>
      <w:pPr>
        <w:tabs>
          <w:tab w:pos="4080" w:val="left"/>
        </w:tabs>
        <w:jc w:val="both"/>
      </w:pPr>
      <w:r>
        <w:rPr>
          <w:color w:val="000000"/>
        </w:rPr>
        <w:t xml:space="preserve">              256 8</w:t>
      </w:r>
    </w:p>
    <w:p>
      <w:pPr>
        <w:tabs>
          <w:tab w:pos="4940" w:val="left"/>
        </w:tabs>
        <w:jc w:val="both"/>
      </w:pPr>
      <w:r>
        <w:rPr>
          <w:color w:val="000000"/>
        </w:rPr>
        <w:t xml:space="preserve">                  17.3  0.2  6.0</w:t>
      </w:r>
    </w:p>
    <w:p>
      <w:pPr>
        <w:tabs>
          <w:tab w:pos="6640" w:val="left"/>
        </w:tabs>
        <w:jc w:val="both"/>
      </w:pPr>
      <w:r>
        <w:rPr>
          <w:color w:val="000000"/>
        </w:rPr>
        <w:t xml:space="preserve">                     72// 8/2</w:t>
      </w:r>
    </w:p>
    <w:p>
      <w:pPr>
        <w:tabs>
          <w:tab w:pos="8000" w:val="left"/>
        </w:tabs>
        <w:jc w:val="both"/>
      </w:pPr>
      <w:r>
        <w:rPr>
          <w:color w:val="000000"/>
        </w:rPr>
        <w:t xml:space="preserve">                             7 कनाल 8 मार्ला</w:t>
      </w:r>
    </w:p>
    <w:p>
      <w:pPr>
        <w:tabs>
          <w:tab w:pos="10040" w:val="left"/>
        </w:tabs>
        <w:jc w:val="both"/>
      </w:pPr>
      <w:r>
        <w:rPr>
          <w:color w:val="000000"/>
        </w:rPr>
        <w:t xml:space="preserve">                                   Rs.23,76,00 0/-/21,97,800 -</w:t>
      </w:r>
    </w:p>
    <w:p>
      <w:pPr>
        <w:tabs>
          <w:tab w:pos="11920" w:val="left"/>
        </w:tabs>
        <w:jc w:val="both"/>
      </w:pPr>
      <w:r>
        <w:rPr>
          <w:color w:val="000000"/>
        </w:rPr>
        <w:t xml:space="preserve">                                            अर्जित किया।</w:t>
      </w:r>
    </w:p>
    <w:p>
      <w:pPr>
        <w:tabs>
          <w:tab w:pos="2280" w:val="left"/>
        </w:tabs>
        <w:jc w:val="both"/>
      </w:pPr>
      <w:r>
        <w:rPr>
          <w:color w:val="000000"/>
        </w:rPr>
        <w:t xml:space="preserve">      7</w:t>
      </w:r>
    </w:p>
    <w:p>
      <w:pPr>
        <w:tabs>
          <w:tab w:pos="3220" w:val="left"/>
        </w:tabs>
        <w:jc w:val="both"/>
      </w:pPr>
      <w:r>
        <w:rPr>
          <w:color w:val="000000"/>
        </w:rPr>
        <w:t xml:space="preserve">          पी-7</w:t>
      </w:r>
    </w:p>
    <w:p>
      <w:pPr>
        <w:tabs>
          <w:tab w:pos="4080" w:val="left"/>
        </w:tabs>
        <w:jc w:val="both"/>
      </w:pPr>
      <w:r>
        <w:rPr>
          <w:color w:val="000000"/>
        </w:rPr>
        <w:t xml:space="preserve">              263 7</w:t>
      </w:r>
    </w:p>
    <w:p>
      <w:pPr>
        <w:tabs>
          <w:tab w:pos="4940" w:val="left"/>
        </w:tabs>
        <w:jc w:val="both"/>
      </w:pPr>
      <w:r>
        <w:rPr>
          <w:color w:val="000000"/>
        </w:rPr>
        <w:t xml:space="preserve">                  27.3  0.2  6.0</w:t>
      </w:r>
    </w:p>
    <w:p>
      <w:pPr>
        <w:tabs>
          <w:tab w:pos="6640" w:val="left"/>
        </w:tabs>
        <w:jc w:val="both"/>
      </w:pPr>
      <w:r>
        <w:rPr>
          <w:color w:val="000000"/>
        </w:rPr>
        <w:t xml:space="preserve">                     43// 15 44// 11 25 19 72// 3</w:t>
      </w:r>
    </w:p>
    <w:p>
      <w:pPr>
        <w:tabs>
          <w:tab w:pos="8000" w:val="left"/>
        </w:tabs>
        <w:jc w:val="both"/>
      </w:pPr>
      <w:r>
        <w:rPr>
          <w:color w:val="000000"/>
        </w:rPr>
        <w:t xml:space="preserve">                             11 काना एल 12 मार्ल ए</w:t>
      </w:r>
    </w:p>
    <w:p>
      <w:pPr>
        <w:tabs>
          <w:tab w:pos="10040" w:val="left"/>
        </w:tabs>
        <w:jc w:val="both"/>
      </w:pPr>
      <w:r>
        <w:rPr>
          <w:color w:val="000000"/>
        </w:rPr>
        <w:t xml:space="preserve">                                   Rs.23,76,00 0/-/34,45,200 -</w:t>
      </w:r>
    </w:p>
    <w:p>
      <w:pPr>
        <w:tabs>
          <w:tab w:pos="11920" w:val="left"/>
        </w:tabs>
        <w:jc w:val="both"/>
      </w:pPr>
      <w:r>
        <w:rPr>
          <w:color w:val="000000"/>
        </w:rPr>
        <w:t xml:space="preserve">                                            अर्जित किया।</w:t>
      </w:r>
    </w:p>
    <w:p>
      <w:pPr>
        <w:tabs>
          <w:tab w:pos="2280" w:val="left"/>
        </w:tabs>
        <w:jc w:val="both"/>
      </w:pPr>
      <w:r>
        <w:rPr>
          <w:color w:val="000000"/>
        </w:rPr>
        <w:t xml:space="preserve">      8</w:t>
      </w:r>
    </w:p>
    <w:p>
      <w:pPr>
        <w:tabs>
          <w:tab w:pos="3220" w:val="left"/>
        </w:tabs>
        <w:jc w:val="both"/>
      </w:pPr>
      <w:r>
        <w:rPr>
          <w:color w:val="000000"/>
        </w:rPr>
        <w:t xml:space="preserve">          पी-8</w:t>
      </w:r>
    </w:p>
    <w:p>
      <w:pPr>
        <w:tabs>
          <w:tab w:pos="4080" w:val="left"/>
        </w:tabs>
        <w:jc w:val="both"/>
      </w:pPr>
      <w:r>
        <w:rPr>
          <w:color w:val="000000"/>
        </w:rPr>
        <w:t xml:space="preserve">                       </w:t>
      </w:r>
    </w:p>
    <w:p>
      <w:pPr>
        <w:tabs>
          <w:tab w:pos="4940" w:val="left"/>
        </w:tabs>
        <w:jc w:val="both"/>
      </w:pPr>
      <w:r>
        <w:rPr>
          <w:color w:val="000000"/>
        </w:rPr>
        <w:t xml:space="preserve">                  238  12.5 . 200 6</w:t>
      </w:r>
    </w:p>
    <w:p>
      <w:pPr>
        <w:tabs>
          <w:tab w:pos="6640" w:val="left"/>
        </w:tabs>
        <w:jc w:val="both"/>
      </w:pPr>
      <w:r>
        <w:rPr>
          <w:color w:val="000000"/>
        </w:rPr>
        <w:t xml:space="preserve">                     65// 12</w:t>
      </w:r>
    </w:p>
    <w:p>
      <w:pPr>
        <w:tabs>
          <w:tab w:pos="8000" w:val="left"/>
        </w:tabs>
        <w:jc w:val="both"/>
      </w:pPr>
      <w:r>
        <w:rPr>
          <w:color w:val="000000"/>
        </w:rPr>
        <w:t xml:space="preserve">                             14 मार्ला</w:t>
      </w:r>
    </w:p>
    <w:p>
      <w:pPr>
        <w:tabs>
          <w:tab w:pos="10040" w:val="left"/>
        </w:tabs>
        <w:jc w:val="both"/>
      </w:pPr>
      <w:r>
        <w:rPr>
          <w:color w:val="000000"/>
        </w:rPr>
        <w:t xml:space="preserve">                                   Rs.46,45,71 4/-/4,06,500-(पुरस्कार में गलत तरीके से रु। 4,06,000-)</w:t>
      </w:r>
    </w:p>
    <w:p>
      <w:pPr>
        <w:tabs>
          <w:tab w:pos="11920" w:val="left"/>
        </w:tabs>
        <w:jc w:val="both"/>
      </w:pPr>
      <w:r>
        <w:rPr>
          <w:color w:val="000000"/>
        </w:rPr>
        <w:t xml:space="preserve">                                                                        </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1591</w:t>
      </w:r>
    </w:p>
    <w:p>
      <w:pPr>
        <w:tabs>
          <w:tab w:pos="9160" w:val="left"/>
        </w:tabs>
        <w:jc w:val="both"/>
      </w:pPr>
      <w:r>
        <w:rPr>
          <w:color w:val="000000"/>
        </w:rPr>
        <w:t xml:space="preserve">                हरियाणा और अन्य (अनिल क्षेत्रपाल, जे.)</w:t>
      </w:r>
    </w:p>
    <w:p>
      <w:pPr>
        <w:tabs>
          <w:tab w:pos="2280" w:val="left"/>
        </w:tabs>
        <w:jc w:val="both"/>
      </w:pPr>
      <w:r>
        <w:rPr>
          <w:color w:val="000000"/>
        </w:rPr>
        <w:t xml:space="preserve">      9</w:t>
      </w:r>
    </w:p>
    <w:p>
      <w:pPr>
        <w:tabs>
          <w:tab w:pos="3220" w:val="left"/>
        </w:tabs>
        <w:jc w:val="both"/>
      </w:pPr>
      <w:r>
        <w:rPr>
          <w:color w:val="000000"/>
        </w:rPr>
        <w:t xml:space="preserve">          पी-9</w:t>
      </w:r>
    </w:p>
    <w:p>
      <w:pPr>
        <w:tabs>
          <w:tab w:pos="4080" w:val="left"/>
        </w:tabs>
        <w:jc w:val="both"/>
      </w:pPr>
      <w:r>
        <w:rPr>
          <w:color w:val="000000"/>
        </w:rPr>
        <w:t xml:space="preserve">                       </w:t>
      </w:r>
    </w:p>
    <w:p>
      <w:pPr>
        <w:tabs>
          <w:tab w:pos="4940" w:val="left"/>
        </w:tabs>
        <w:jc w:val="both"/>
      </w:pPr>
      <w:r>
        <w:rPr>
          <w:color w:val="000000"/>
        </w:rPr>
        <w:t xml:space="preserve">                  145  20.4 . 200 7</w:t>
      </w:r>
    </w:p>
    <w:p>
      <w:pPr>
        <w:tabs>
          <w:tab w:pos="6640" w:val="left"/>
        </w:tabs>
        <w:jc w:val="both"/>
      </w:pPr>
      <w:r>
        <w:rPr>
          <w:color w:val="000000"/>
        </w:rPr>
        <w:t xml:space="preserve">                     83// 7/2/2/2 8/2/2 9/2 10/2 13/1</w:t>
      </w:r>
    </w:p>
    <w:p>
      <w:pPr>
        <w:tabs>
          <w:tab w:pos="8000" w:val="left"/>
        </w:tabs>
        <w:jc w:val="both"/>
      </w:pPr>
      <w:r>
        <w:rPr>
          <w:color w:val="000000"/>
        </w:rPr>
        <w:t xml:space="preserve">                             21 कनाल 2 मार्ला</w:t>
      </w:r>
    </w:p>
    <w:p>
      <w:pPr>
        <w:tabs>
          <w:tab w:pos="10040" w:val="left"/>
        </w:tabs>
        <w:jc w:val="both"/>
      </w:pPr>
      <w:r>
        <w:rPr>
          <w:color w:val="000000"/>
        </w:rPr>
        <w:t xml:space="preserve">                                   Rs.26,54,02 8/-/70,00,000 -</w:t>
      </w:r>
    </w:p>
    <w:p>
      <w:pPr>
        <w:tabs>
          <w:tab w:pos="11920" w:val="left"/>
        </w:tabs>
        <w:jc w:val="both"/>
      </w:pPr>
      <w:r>
        <w:rPr>
          <w:color w:val="000000"/>
        </w:rPr>
        <w:t xml:space="preserve">                                                                        </w:t>
      </w:r>
    </w:p>
    <w:p>
      <w:pPr>
        <w:tabs>
          <w:tab w:pos="2280" w:val="left"/>
        </w:tabs>
        <w:jc w:val="both"/>
      </w:pPr>
      <w:r>
        <w:rPr>
          <w:color w:val="000000"/>
        </w:rPr>
        <w:t xml:space="preserve">          </w:t>
      </w:r>
    </w:p>
    <w:p>
      <w:pPr>
        <w:tabs>
          <w:tab w:pos="3220" w:val="left"/>
        </w:tabs>
        <w:jc w:val="both"/>
      </w:pPr>
      <w:r>
        <w:rPr>
          <w:color w:val="000000"/>
        </w:rPr>
        <w:t xml:space="preserve">                </w:t>
      </w:r>
    </w:p>
    <w:p>
      <w:pPr>
        <w:tabs>
          <w:tab w:pos="4080" w:val="left"/>
        </w:tabs>
        <w:jc w:val="both"/>
      </w:pPr>
      <w:r>
        <w:rPr>
          <w:color w:val="000000"/>
        </w:rPr>
        <w:t xml:space="preserve">              10 आर-6 509 16.6</w:t>
      </w:r>
    </w:p>
    <w:p>
      <w:pPr>
        <w:tabs>
          <w:tab w:pos="4940" w:val="left"/>
        </w:tabs>
        <w:jc w:val="both"/>
      </w:pPr>
      <w:r>
        <w:rPr>
          <w:color w:val="000000"/>
        </w:rPr>
        <w:t xml:space="preserve">                  0.2  6.0</w:t>
      </w:r>
    </w:p>
    <w:p>
      <w:pPr>
        <w:tabs>
          <w:tab w:pos="6640" w:val="left"/>
        </w:tabs>
        <w:jc w:val="both"/>
      </w:pPr>
      <w:r>
        <w:rPr>
          <w:color w:val="000000"/>
        </w:rPr>
        <w:t xml:space="preserve">                     126// 1/3/2</w:t>
      </w:r>
    </w:p>
    <w:p>
      <w:pPr>
        <w:tabs>
          <w:tab w:pos="8000" w:val="left"/>
        </w:tabs>
        <w:jc w:val="both"/>
      </w:pPr>
      <w:r>
        <w:rPr>
          <w:color w:val="000000"/>
        </w:rPr>
        <w:t xml:space="preserve">                             10 मार्ला</w:t>
      </w:r>
    </w:p>
    <w:p>
      <w:pPr>
        <w:tabs>
          <w:tab w:pos="10040" w:val="left"/>
        </w:tabs>
        <w:jc w:val="both"/>
      </w:pPr>
      <w:r>
        <w:rPr>
          <w:color w:val="000000"/>
        </w:rPr>
        <w:t xml:space="preserve">                                   Rs.14,56,00 0/-/91,000/-</w:t>
      </w:r>
    </w:p>
    <w:p>
      <w:pPr>
        <w:tabs>
          <w:tab w:pos="11920" w:val="left"/>
        </w:tabs>
        <w:jc w:val="both"/>
      </w:pPr>
      <w:r>
        <w:rPr>
          <w:color w:val="000000"/>
        </w:rPr>
        <w:t xml:space="preserve">                                                                        </w:t>
      </w:r>
    </w:p>
    <w:p>
      <w:pPr>
        <w:tabs>
          <w:tab w:pos="2280" w:val="left"/>
        </w:tabs>
        <w:jc w:val="both"/>
      </w:pPr>
      <w:r>
        <w:rPr>
          <w:color w:val="000000"/>
        </w:rPr>
        <w:t xml:space="preserve">          </w:t>
      </w:r>
    </w:p>
    <w:p>
      <w:pPr>
        <w:tabs>
          <w:tab w:pos="3220" w:val="left"/>
        </w:tabs>
        <w:jc w:val="both"/>
      </w:pPr>
      <w:r>
        <w:rPr>
          <w:color w:val="000000"/>
        </w:rPr>
        <w:t xml:space="preserve">                </w:t>
      </w:r>
    </w:p>
    <w:p>
      <w:pPr>
        <w:tabs>
          <w:tab w:pos="4080" w:val="left"/>
        </w:tabs>
        <w:jc w:val="both"/>
      </w:pPr>
      <w:r>
        <w:rPr>
          <w:color w:val="000000"/>
        </w:rPr>
        <w:t xml:space="preserve">              11 आर-7 780 10.7</w:t>
      </w:r>
    </w:p>
    <w:p>
      <w:pPr>
        <w:tabs>
          <w:tab w:pos="4940" w:val="left"/>
        </w:tabs>
        <w:jc w:val="both"/>
      </w:pPr>
      <w:r>
        <w:rPr>
          <w:color w:val="000000"/>
        </w:rPr>
        <w:t xml:space="preserve">                  0.2  6.0</w:t>
      </w:r>
    </w:p>
    <w:p>
      <w:pPr>
        <w:tabs>
          <w:tab w:pos="6640" w:val="left"/>
        </w:tabs>
        <w:jc w:val="both"/>
      </w:pPr>
      <w:r>
        <w:rPr>
          <w:color w:val="000000"/>
        </w:rPr>
        <w:t xml:space="preserve">                     133/239</w:t>
      </w:r>
    </w:p>
    <w:p>
      <w:pPr>
        <w:tabs>
          <w:tab w:pos="8000" w:val="left"/>
        </w:tabs>
        <w:jc w:val="both"/>
      </w:pPr>
      <w:r>
        <w:rPr>
          <w:color w:val="000000"/>
        </w:rPr>
        <w:t xml:space="preserve">                                                </w:t>
      </w:r>
    </w:p>
    <w:p>
      <w:pPr>
        <w:tabs>
          <w:tab w:pos="10040" w:val="left"/>
        </w:tabs>
        <w:jc w:val="both"/>
      </w:pPr>
      <w:r>
        <w:rPr>
          <w:color w:val="000000"/>
        </w:rPr>
        <w:t xml:space="preserve">                                   2 मार्ला Rs.12,00,00 0/-/15,000/-</w:t>
      </w:r>
    </w:p>
    <w:p>
      <w:pPr>
        <w:tabs>
          <w:tab w:pos="11920" w:val="left"/>
        </w:tabs>
        <w:jc w:val="both"/>
      </w:pPr>
      <w:r>
        <w:rPr>
          <w:color w:val="000000"/>
        </w:rPr>
        <w:t xml:space="preserve">                                                                        </w:t>
      </w:r>
    </w:p>
    <w:p>
      <w:pPr>
        <w:tabs>
          <w:tab w:pos="2280" w:val="left"/>
        </w:tabs>
        <w:jc w:val="both"/>
      </w:pPr>
      <w:r>
        <w:rPr>
          <w:color w:val="000000"/>
        </w:rPr>
        <w:t xml:space="preserve">          </w:t>
      </w:r>
    </w:p>
    <w:p>
      <w:pPr>
        <w:tabs>
          <w:tab w:pos="3220" w:val="left"/>
        </w:tabs>
        <w:jc w:val="both"/>
      </w:pPr>
      <w:r>
        <w:rPr>
          <w:color w:val="000000"/>
        </w:rPr>
        <w:t xml:space="preserve">          12 आर-8 214</w:t>
      </w:r>
    </w:p>
    <w:p>
      <w:pPr>
        <w:tabs>
          <w:tab w:pos="4080" w:val="left"/>
        </w:tabs>
        <w:jc w:val="both"/>
      </w:pPr>
      <w:r>
        <w:rPr>
          <w:color w:val="000000"/>
        </w:rPr>
        <w:t xml:space="preserve">              6</w:t>
      </w:r>
    </w:p>
    <w:p>
      <w:pPr>
        <w:tabs>
          <w:tab w:pos="4940" w:val="left"/>
        </w:tabs>
        <w:jc w:val="both"/>
      </w:pPr>
      <w:r>
        <w:rPr>
          <w:color w:val="000000"/>
        </w:rPr>
        <w:t xml:space="preserve">                  15.1  2.2  6.0</w:t>
      </w:r>
    </w:p>
    <w:p>
      <w:pPr>
        <w:tabs>
          <w:tab w:pos="6640" w:val="left"/>
        </w:tabs>
        <w:jc w:val="both"/>
      </w:pPr>
      <w:r>
        <w:rPr>
          <w:color w:val="000000"/>
        </w:rPr>
        <w:t xml:space="preserve">                     18// 22/1</w:t>
      </w:r>
    </w:p>
    <w:p>
      <w:pPr>
        <w:tabs>
          <w:tab w:pos="8000" w:val="left"/>
        </w:tabs>
        <w:jc w:val="both"/>
      </w:pPr>
      <w:r>
        <w:rPr>
          <w:color w:val="000000"/>
        </w:rPr>
        <w:t xml:space="preserve">                             2 कनाल 3 मार्ला</w:t>
      </w:r>
    </w:p>
    <w:p>
      <w:pPr>
        <w:tabs>
          <w:tab w:pos="10040" w:val="left"/>
        </w:tabs>
        <w:jc w:val="both"/>
      </w:pPr>
      <w:r>
        <w:rPr>
          <w:color w:val="000000"/>
        </w:rPr>
        <w:t xml:space="preserve">                                   रु. 5,20,930-/ 1,40,000 -</w:t>
      </w:r>
    </w:p>
    <w:p>
      <w:pPr>
        <w:tabs>
          <w:tab w:pos="11920" w:val="left"/>
        </w:tabs>
        <w:jc w:val="both"/>
      </w:pPr>
      <w:r>
        <w:rPr>
          <w:color w:val="000000"/>
        </w:rPr>
        <w:t xml:space="preserve">                                                                        </w:t>
      </w:r>
    </w:p>
    <w:p>
      <w:pPr>
        <w:tabs>
          <w:tab w:pos="2280" w:val="left"/>
        </w:tabs>
        <w:jc w:val="both"/>
      </w:pPr>
      <w:r>
        <w:rPr>
          <w:color w:val="000000"/>
        </w:rPr>
        <w:t xml:space="preserve">          </w:t>
      </w:r>
    </w:p>
    <w:p>
      <w:pPr>
        <w:tabs>
          <w:tab w:pos="3220" w:val="left"/>
        </w:tabs>
        <w:jc w:val="both"/>
      </w:pPr>
      <w:r>
        <w:rPr>
          <w:color w:val="000000"/>
        </w:rPr>
        <w:t xml:space="preserve">          13 आर-9 212</w:t>
      </w:r>
    </w:p>
    <w:p>
      <w:pPr>
        <w:tabs>
          <w:tab w:pos="4080" w:val="left"/>
        </w:tabs>
        <w:jc w:val="both"/>
      </w:pPr>
      <w:r>
        <w:rPr>
          <w:color w:val="000000"/>
        </w:rPr>
        <w:t xml:space="preserve">              1</w:t>
      </w:r>
    </w:p>
    <w:p>
      <w:pPr>
        <w:tabs>
          <w:tab w:pos="4940" w:val="left"/>
        </w:tabs>
        <w:jc w:val="both"/>
      </w:pPr>
      <w:r>
        <w:rPr>
          <w:color w:val="000000"/>
        </w:rPr>
        <w:t xml:space="preserve">                  11.1  2.2  6.0</w:t>
      </w:r>
    </w:p>
    <w:p>
      <w:pPr>
        <w:tabs>
          <w:tab w:pos="6640" w:val="left"/>
        </w:tabs>
        <w:jc w:val="both"/>
      </w:pPr>
      <w:r>
        <w:rPr>
          <w:color w:val="000000"/>
        </w:rPr>
        <w:t xml:space="preserve">                     67// 15/2</w:t>
      </w:r>
    </w:p>
    <w:p>
      <w:pPr>
        <w:tabs>
          <w:tab w:pos="8000" w:val="left"/>
        </w:tabs>
        <w:jc w:val="both"/>
      </w:pPr>
      <w:r>
        <w:rPr>
          <w:color w:val="000000"/>
        </w:rPr>
        <w:t xml:space="preserve">                                                </w:t>
      </w:r>
    </w:p>
    <w:p>
      <w:pPr>
        <w:tabs>
          <w:tab w:pos="10040" w:val="left"/>
        </w:tabs>
        <w:jc w:val="both"/>
      </w:pPr>
      <w:r>
        <w:rPr>
          <w:color w:val="000000"/>
        </w:rPr>
        <w:t xml:space="preserve">                                   1 कनाल Rs.14,56,00 0// 1,82,000 -</w:t>
      </w:r>
    </w:p>
    <w:p>
      <w:pPr>
        <w:tabs>
          <w:tab w:pos="11920" w:val="left"/>
        </w:tabs>
        <w:jc w:val="both"/>
      </w:pPr>
      <w:r>
        <w:rPr>
          <w:color w:val="000000"/>
        </w:rPr>
        <w:t xml:space="preserve">                                                                        </w:t>
      </w:r>
    </w:p>
    <w:p>
      <w:pPr>
        <w:tabs>
          <w:tab w:pos="8360" w:val="left"/>
        </w:tabs>
        <w:jc w:val="both"/>
      </w:pPr>
      <w:r>
        <w:rPr>
          <w:color w:val="000000"/>
        </w:rPr>
        <w:t xml:space="preserve">                      गाँव गढ़ी बोहर</w:t>
      </w:r>
    </w:p>
    <w:p>
      <w:pPr>
        <w:tabs>
          <w:tab w:pos="2360" w:val="left"/>
        </w:tabs>
        <w:jc w:val="both"/>
      </w:pPr>
      <w:r>
        <w:rPr>
          <w:color w:val="000000"/>
        </w:rPr>
        <w:t xml:space="preserve">      श्री. नहीं।</w:t>
      </w:r>
    </w:p>
    <w:p>
      <w:pPr>
        <w:tabs>
          <w:tab w:pos="3440" w:val="left"/>
        </w:tabs>
        <w:jc w:val="both"/>
      </w:pPr>
      <w:r>
        <w:rPr>
          <w:color w:val="000000"/>
        </w:rPr>
        <w:t xml:space="preserve">          नं. प्रदर्शित करें।</w:t>
      </w:r>
    </w:p>
    <w:p>
      <w:pPr>
        <w:tabs>
          <w:tab w:pos="4520" w:val="left"/>
        </w:tabs>
        <w:jc w:val="both"/>
      </w:pPr>
      <w:r>
        <w:rPr>
          <w:color w:val="000000"/>
        </w:rPr>
        <w:t xml:space="preserve">               बिक्री विलेख सं।</w:t>
      </w:r>
    </w:p>
    <w:p>
      <w:pPr>
        <w:tabs>
          <w:tab w:pos="5580" w:val="left"/>
        </w:tabs>
        <w:jc w:val="both"/>
      </w:pPr>
      <w:r>
        <w:rPr>
          <w:color w:val="000000"/>
        </w:rPr>
        <w:t xml:space="preserve">                    बिक्री विलेख तिथि</w:t>
      </w:r>
    </w:p>
    <w:p>
      <w:pPr>
        <w:tabs>
          <w:tab w:pos="7060" w:val="left"/>
        </w:tabs>
        <w:jc w:val="both"/>
      </w:pPr>
      <w:r>
        <w:rPr>
          <w:color w:val="000000"/>
        </w:rPr>
        <w:t xml:space="preserve">                        भूमि का विवरण अर्थात रेक्टांग ले और किला नं.</w:t>
      </w:r>
    </w:p>
    <w:p>
      <w:pPr>
        <w:tabs>
          <w:tab w:pos="8140" w:val="left"/>
        </w:tabs>
        <w:jc w:val="both"/>
      </w:pPr>
      <w:r>
        <w:rPr>
          <w:color w:val="000000"/>
        </w:rPr>
        <w:t xml:space="preserve">                               बिक चुका है इलाका</w:t>
      </w:r>
    </w:p>
    <w:p>
      <w:pPr>
        <w:tabs>
          <w:tab w:pos="10040" w:val="left"/>
        </w:tabs>
        <w:jc w:val="both"/>
      </w:pPr>
      <w:r>
        <w:rPr>
          <w:color w:val="000000"/>
        </w:rPr>
        <w:t xml:space="preserve">                                    प्रति एकड़ दर/कुल बिक्री पर विचार</w:t>
      </w:r>
    </w:p>
    <w:p>
      <w:pPr>
        <w:tabs>
          <w:tab w:pos="11920" w:val="left"/>
        </w:tabs>
        <w:jc w:val="both"/>
      </w:pPr>
      <w:r>
        <w:rPr>
          <w:color w:val="000000"/>
        </w:rPr>
        <w:t xml:space="preserve">                                            अधिग्रहित भूमि की स्थिति/स्थान</w:t>
      </w:r>
    </w:p>
    <w:p>
      <w:pPr>
        <w:tabs>
          <w:tab w:pos="2360" w:val="left"/>
        </w:tabs>
        <w:jc w:val="both"/>
      </w:pPr>
      <w:r>
        <w:rPr>
          <w:color w:val="000000"/>
        </w:rPr>
        <w:t xml:space="preserve">      1</w:t>
      </w:r>
    </w:p>
    <w:p>
      <w:pPr>
        <w:tabs>
          <w:tab w:pos="3440" w:val="left"/>
        </w:tabs>
        <w:jc w:val="both"/>
      </w:pPr>
      <w:r>
        <w:rPr>
          <w:color w:val="000000"/>
        </w:rPr>
        <w:t xml:space="preserve">          पी-1 पी-3 पी-9</w:t>
      </w:r>
    </w:p>
    <w:p>
      <w:pPr>
        <w:tabs>
          <w:tab w:pos="4520" w:val="left"/>
        </w:tabs>
        <w:jc w:val="both"/>
      </w:pPr>
      <w:r>
        <w:rPr>
          <w:color w:val="000000"/>
        </w:rPr>
        <w:t xml:space="preserve">               924</w:t>
      </w:r>
    </w:p>
    <w:p>
      <w:pPr>
        <w:tabs>
          <w:tab w:pos="5580" w:val="left"/>
        </w:tabs>
        <w:jc w:val="both"/>
      </w:pPr>
      <w:r>
        <w:rPr>
          <w:color w:val="000000"/>
        </w:rPr>
        <w:t xml:space="preserve">                    4.5. 2 006</w:t>
      </w:r>
    </w:p>
    <w:p>
      <w:pPr>
        <w:tabs>
          <w:tab w:pos="7060" w:val="left"/>
        </w:tabs>
        <w:jc w:val="both"/>
      </w:pPr>
      <w:r>
        <w:rPr>
          <w:color w:val="000000"/>
        </w:rPr>
        <w:t xml:space="preserve">                        343// 6/2 7/1 13 14</w:t>
      </w:r>
    </w:p>
    <w:p>
      <w:pPr>
        <w:tabs>
          <w:tab w:pos="11920" w:val="left"/>
        </w:tabs>
        <w:jc w:val="both"/>
      </w:pPr>
      <w:r>
        <w:rPr>
          <w:color w:val="000000"/>
        </w:rPr>
        <w:t xml:space="preserve">                                                                        </w:t>
      </w:r>
    </w:p>
    <w:p>
      <w:pPr>
        <w:tabs>
          <w:tab w:pos="7680" w:val="left"/>
        </w:tabs>
        <w:jc w:val="both"/>
      </w:pPr>
      <w:r>
        <w:rPr>
          <w:color w:val="000000"/>
        </w:rPr>
        <w:t xml:space="preserve">                                16</w:t>
      </w:r>
    </w:p>
    <w:p>
      <w:pPr>
        <w:tabs>
          <w:tab w:pos="8860" w:val="left"/>
        </w:tabs>
        <w:jc w:val="both"/>
      </w:pPr>
      <w:r>
        <w:rPr>
          <w:color w:val="000000"/>
        </w:rPr>
        <w:t xml:space="preserve">                                    रु.</w:t>
      </w:r>
    </w:p>
    <w:p>
      <w:pPr>
        <w:tabs>
          <w:tab w:pos="8160" w:val="left"/>
        </w:tabs>
        <w:jc w:val="both"/>
      </w:pPr>
      <w:r>
        <w:rPr>
          <w:color w:val="000000"/>
        </w:rPr>
        <w:t xml:space="preserve">                                कनाल</w:t>
      </w:r>
    </w:p>
    <w:p>
      <w:pPr>
        <w:tabs>
          <w:tab w:pos="10060" w:val="left"/>
        </w:tabs>
        <w:jc w:val="both"/>
      </w:pPr>
      <w:r>
        <w:rPr>
          <w:color w:val="000000"/>
        </w:rPr>
        <w:t xml:space="preserve">                                    90,02,286/-</w:t>
      </w:r>
    </w:p>
    <w:p>
      <w:pPr>
        <w:tabs>
          <w:tab w:pos="7500" w:val="left"/>
        </w:tabs>
        <w:jc w:val="both"/>
      </w:pPr>
      <w:r>
        <w:rPr>
          <w:color w:val="000000"/>
        </w:rPr>
        <w:t xml:space="preserve">                                8                                                                                                                                                                                                                                                                                                                    मार्ला/1,84,54,68 7/- 1592</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360" w:val="left"/>
        </w:tabs>
        <w:jc w:val="both"/>
      </w:pPr>
      <w:r>
        <w:rPr>
          <w:color w:val="000000"/>
        </w:rPr>
        <w:t xml:space="preserve">          </w:t>
      </w:r>
    </w:p>
    <w:p>
      <w:pPr>
        <w:tabs>
          <w:tab w:pos="3440" w:val="left"/>
        </w:tabs>
        <w:jc w:val="both"/>
      </w:pPr>
      <w:r>
        <w:rPr>
          <w:color w:val="000000"/>
        </w:rPr>
        <w:t xml:space="preserve">                 </w:t>
      </w:r>
    </w:p>
    <w:p>
      <w:pPr>
        <w:tabs>
          <w:tab w:pos="4520" w:val="left"/>
        </w:tabs>
        <w:jc w:val="both"/>
      </w:pPr>
      <w:r>
        <w:rPr>
          <w:color w:val="000000"/>
        </w:rPr>
        <w:t xml:space="preserve">                        </w:t>
      </w:r>
    </w:p>
    <w:p>
      <w:pPr>
        <w:tabs>
          <w:tab w:pos="5580" w:val="left"/>
        </w:tabs>
        <w:jc w:val="both"/>
      </w:pPr>
      <w:r>
        <w:rPr>
          <w:color w:val="000000"/>
        </w:rPr>
        <w:t xml:space="preserve">                                </w:t>
      </w:r>
    </w:p>
    <w:p>
      <w:pPr>
        <w:tabs>
          <w:tab w:pos="7060" w:val="left"/>
        </w:tabs>
        <w:jc w:val="both"/>
      </w:pPr>
      <w:r>
        <w:rPr>
          <w:color w:val="000000"/>
        </w:rPr>
        <w:t xml:space="preserve">                        15 16 17 18 23/1 344// 11/2 12/2/2 20/1 20/2</w:t>
      </w:r>
    </w:p>
    <w:p>
      <w:pPr>
        <w:tabs>
          <w:tab w:pos="2360" w:val="left"/>
        </w:tabs>
        <w:jc w:val="both"/>
      </w:pPr>
      <w:r>
        <w:rPr>
          <w:color w:val="000000"/>
        </w:rPr>
        <w:t xml:space="preserve">      2</w:t>
      </w:r>
    </w:p>
    <w:p>
      <w:pPr>
        <w:tabs>
          <w:tab w:pos="3440" w:val="left"/>
        </w:tabs>
        <w:jc w:val="both"/>
      </w:pPr>
      <w:r>
        <w:rPr>
          <w:color w:val="000000"/>
        </w:rPr>
        <w:t xml:space="preserve">          पी-2 पी-4 पी-10</w:t>
      </w:r>
    </w:p>
    <w:p>
      <w:pPr>
        <w:tabs>
          <w:tab w:pos="4520" w:val="left"/>
        </w:tabs>
        <w:jc w:val="both"/>
      </w:pPr>
      <w:r>
        <w:rPr>
          <w:color w:val="000000"/>
        </w:rPr>
        <w:t xml:space="preserve">               925</w:t>
      </w:r>
    </w:p>
    <w:p>
      <w:pPr>
        <w:tabs>
          <w:tab w:pos="5580" w:val="left"/>
        </w:tabs>
        <w:jc w:val="both"/>
      </w:pPr>
      <w:r>
        <w:rPr>
          <w:color w:val="000000"/>
        </w:rPr>
        <w:t xml:space="preserve">                    4.5. 2 006</w:t>
      </w:r>
    </w:p>
    <w:p>
      <w:pPr>
        <w:tabs>
          <w:tab w:pos="7060" w:val="left"/>
        </w:tabs>
        <w:jc w:val="both"/>
      </w:pPr>
      <w:r>
        <w:rPr>
          <w:color w:val="000000"/>
        </w:rPr>
        <w:t xml:space="preserve">                        343// 6/2 7/1 13 14 15 16 17 18 23/1 344// 11/2 12/2/2 20/1 20/2</w:t>
      </w:r>
    </w:p>
    <w:p>
      <w:pPr>
        <w:tabs>
          <w:tab w:pos="8140" w:val="left"/>
        </w:tabs>
        <w:jc w:val="both"/>
      </w:pPr>
      <w:r>
        <w:rPr>
          <w:color w:val="000000"/>
        </w:rPr>
        <w:t xml:space="preserve">                               9 कनाल 11.68 मार्ला</w:t>
      </w:r>
    </w:p>
    <w:p>
      <w:pPr>
        <w:tabs>
          <w:tab w:pos="10040" w:val="left"/>
        </w:tabs>
        <w:jc w:val="both"/>
      </w:pPr>
      <w:r>
        <w:rPr>
          <w:color w:val="000000"/>
        </w:rPr>
        <w:t xml:space="preserve">                                    रु. 90,00,156-/ 1,07,82,18 8/-</w:t>
      </w:r>
    </w:p>
    <w:p>
      <w:pPr>
        <w:tabs>
          <w:tab w:pos="11920" w:val="left"/>
        </w:tabs>
        <w:jc w:val="both"/>
      </w:pPr>
      <w:r>
        <w:rPr>
          <w:color w:val="000000"/>
        </w:rPr>
        <w:t xml:space="preserve">                                                                        </w:t>
      </w:r>
    </w:p>
    <w:p>
      <w:pPr>
        <w:tabs>
          <w:tab w:pos="2360" w:val="left"/>
        </w:tabs>
        <w:jc w:val="both"/>
      </w:pPr>
      <w:r>
        <w:rPr>
          <w:color w:val="000000"/>
        </w:rPr>
        <w:t xml:space="preserve">      3</w:t>
      </w:r>
    </w:p>
    <w:p>
      <w:pPr>
        <w:tabs>
          <w:tab w:pos="3440" w:val="left"/>
        </w:tabs>
        <w:jc w:val="both"/>
      </w:pPr>
      <w:r>
        <w:rPr>
          <w:color w:val="000000"/>
        </w:rPr>
        <w:t xml:space="preserve">          पी-3 पी-5 पी-12</w:t>
      </w:r>
    </w:p>
    <w:p>
      <w:pPr>
        <w:tabs>
          <w:tab w:pos="4520" w:val="left"/>
        </w:tabs>
        <w:jc w:val="both"/>
      </w:pPr>
      <w:r>
        <w:rPr>
          <w:color w:val="000000"/>
        </w:rPr>
        <w:t xml:space="preserve">               926</w:t>
      </w:r>
    </w:p>
    <w:p>
      <w:pPr>
        <w:tabs>
          <w:tab w:pos="5580" w:val="left"/>
        </w:tabs>
        <w:jc w:val="both"/>
      </w:pPr>
      <w:r>
        <w:rPr>
          <w:color w:val="000000"/>
        </w:rPr>
        <w:t xml:space="preserve">                    4.5. 2 006</w:t>
      </w:r>
    </w:p>
    <w:p>
      <w:pPr>
        <w:tabs>
          <w:tab w:pos="7060" w:val="left"/>
        </w:tabs>
        <w:jc w:val="both"/>
      </w:pPr>
      <w:r>
        <w:rPr>
          <w:color w:val="000000"/>
        </w:rPr>
        <w:t xml:space="preserve">                        343// 6/2 7/1 13</w:t>
      </w:r>
    </w:p>
    <w:p>
      <w:pPr>
        <w:tabs>
          <w:tab w:pos="8140" w:val="left"/>
        </w:tabs>
        <w:jc w:val="both"/>
      </w:pPr>
      <w:r>
        <w:rPr>
          <w:color w:val="000000"/>
        </w:rPr>
        <w:t xml:space="preserve">                               22 कनाल 19.32 मार्ला</w:t>
      </w:r>
    </w:p>
    <w:p>
      <w:pPr>
        <w:tabs>
          <w:tab w:pos="10040" w:val="left"/>
        </w:tabs>
        <w:jc w:val="both"/>
      </w:pPr>
      <w:r>
        <w:rPr>
          <w:color w:val="000000"/>
        </w:rPr>
        <w:t xml:space="preserve">                                    रु. 89,99,934-/ 2,58,36,56 2/-</w:t>
      </w:r>
    </w:p>
    <w:p>
      <w:pPr>
        <w:tabs>
          <w:tab w:pos="11920" w:val="left"/>
        </w:tabs>
        <w:jc w:val="both"/>
      </w:pPr>
      <w:r>
        <w:rPr>
          <w:color w:val="000000"/>
        </w:rPr>
        <w:t xml:space="preserve">                                                                        </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1593</w:t>
      </w:r>
    </w:p>
    <w:p>
      <w:pPr>
        <w:tabs>
          <w:tab w:pos="9160" w:val="left"/>
        </w:tabs>
        <w:jc w:val="both"/>
      </w:pPr>
      <w:r>
        <w:rPr>
          <w:color w:val="000000"/>
        </w:rPr>
        <w:t xml:space="preserve">                हरियाणा और अन्य (अनिल क्षेत्रपाल, जे.)</w:t>
      </w:r>
    </w:p>
    <w:p>
      <w:pPr>
        <w:tabs>
          <w:tab w:pos="2360" w:val="left"/>
        </w:tabs>
        <w:jc w:val="both"/>
      </w:pPr>
      <w:r>
        <w:rPr>
          <w:color w:val="000000"/>
        </w:rPr>
        <w:t xml:space="preserve">          </w:t>
      </w:r>
    </w:p>
    <w:p>
      <w:pPr>
        <w:tabs>
          <w:tab w:pos="3440" w:val="left"/>
        </w:tabs>
        <w:jc w:val="both"/>
      </w:pPr>
      <w:r>
        <w:rPr>
          <w:color w:val="000000"/>
        </w:rPr>
        <w:t xml:space="preserve">                 </w:t>
      </w:r>
    </w:p>
    <w:p>
      <w:pPr>
        <w:tabs>
          <w:tab w:pos="4520" w:val="left"/>
        </w:tabs>
        <w:jc w:val="both"/>
      </w:pPr>
      <w:r>
        <w:rPr>
          <w:color w:val="000000"/>
        </w:rPr>
        <w:t xml:space="preserve">                        </w:t>
      </w:r>
    </w:p>
    <w:p>
      <w:pPr>
        <w:tabs>
          <w:tab w:pos="5580" w:val="left"/>
        </w:tabs>
        <w:jc w:val="both"/>
      </w:pPr>
      <w:r>
        <w:rPr>
          <w:color w:val="000000"/>
        </w:rPr>
        <w:t xml:space="preserve">                                </w:t>
      </w:r>
    </w:p>
    <w:p>
      <w:pPr>
        <w:tabs>
          <w:tab w:pos="7060" w:val="left"/>
        </w:tabs>
        <w:jc w:val="both"/>
      </w:pPr>
      <w:r>
        <w:rPr>
          <w:color w:val="000000"/>
        </w:rPr>
        <w:t xml:space="preserve">                        14 15 16 17 18 23/1 344// 11/2 12/2/2 20/1 20/2</w:t>
      </w:r>
    </w:p>
    <w:p>
      <w:pPr>
        <w:tabs>
          <w:tab w:pos="8140" w:val="left"/>
        </w:tabs>
        <w:jc w:val="both"/>
      </w:pPr>
      <w:r>
        <w:rPr>
          <w:color w:val="000000"/>
        </w:rPr>
        <w:t xml:space="preserve">                               (वॉन ग्ली मेंटी को 76 कनाल 7 मार्ला के रूप में पुरस्कार दिया गया)</w:t>
      </w:r>
    </w:p>
    <w:p>
      <w:pPr>
        <w:tabs>
          <w:tab w:pos="10040" w:val="left"/>
        </w:tabs>
        <w:jc w:val="both"/>
      </w:pPr>
      <w:r>
        <w:rPr>
          <w:color w:val="000000"/>
        </w:rPr>
        <w:t xml:space="preserve">                                                           </w:t>
      </w:r>
    </w:p>
    <w:p>
      <w:pPr>
        <w:tabs>
          <w:tab w:pos="11920" w:val="left"/>
        </w:tabs>
        <w:jc w:val="both"/>
      </w:pPr>
      <w:r>
        <w:rPr>
          <w:color w:val="000000"/>
        </w:rPr>
        <w:t xml:space="preserve">                                                                        </w:t>
      </w:r>
    </w:p>
    <w:p>
      <w:pPr>
        <w:tabs>
          <w:tab w:pos="2360" w:val="left"/>
        </w:tabs>
        <w:jc w:val="both"/>
      </w:pPr>
      <w:r>
        <w:rPr>
          <w:color w:val="000000"/>
        </w:rPr>
        <w:t xml:space="preserve">      4</w:t>
      </w:r>
    </w:p>
    <w:p>
      <w:pPr>
        <w:tabs>
          <w:tab w:pos="3440" w:val="left"/>
        </w:tabs>
        <w:jc w:val="both"/>
      </w:pPr>
      <w:r>
        <w:rPr>
          <w:color w:val="000000"/>
        </w:rPr>
        <w:t xml:space="preserve">          पी-4 पी-6 पी-7</w:t>
      </w:r>
    </w:p>
    <w:p>
      <w:pPr>
        <w:tabs>
          <w:tab w:pos="4520" w:val="left"/>
        </w:tabs>
        <w:jc w:val="both"/>
      </w:pPr>
      <w:r>
        <w:rPr>
          <w:color w:val="000000"/>
        </w:rPr>
        <w:t xml:space="preserve">               927</w:t>
      </w:r>
    </w:p>
    <w:p>
      <w:pPr>
        <w:tabs>
          <w:tab w:pos="5580" w:val="left"/>
        </w:tabs>
        <w:jc w:val="both"/>
      </w:pPr>
      <w:r>
        <w:rPr>
          <w:color w:val="000000"/>
        </w:rPr>
        <w:t xml:space="preserve">                    4.5. 2 006</w:t>
      </w:r>
    </w:p>
    <w:p>
      <w:pPr>
        <w:tabs>
          <w:tab w:pos="7060" w:val="left"/>
        </w:tabs>
        <w:jc w:val="both"/>
      </w:pPr>
      <w:r>
        <w:rPr>
          <w:color w:val="000000"/>
        </w:rPr>
        <w:t xml:space="preserve">                        343// 6/2 7/1 13 14 15 16 17 18 23/1 344// 11/2 12/2/2 20/1 20/2</w:t>
      </w:r>
    </w:p>
    <w:p>
      <w:pPr>
        <w:tabs>
          <w:tab w:pos="8140" w:val="left"/>
        </w:tabs>
        <w:jc w:val="both"/>
      </w:pPr>
      <w:r>
        <w:rPr>
          <w:color w:val="000000"/>
        </w:rPr>
        <w:t xml:space="preserve">                               6 कनाल 1 मार्ला</w:t>
      </w:r>
    </w:p>
    <w:p>
      <w:pPr>
        <w:tabs>
          <w:tab w:pos="10040" w:val="left"/>
        </w:tabs>
        <w:jc w:val="both"/>
      </w:pPr>
      <w:r>
        <w:rPr>
          <w:color w:val="000000"/>
        </w:rPr>
        <w:t xml:space="preserve">                                    Rs.90,1,01,24 0/-/68,07,188 -</w:t>
      </w:r>
    </w:p>
    <w:p>
      <w:pPr>
        <w:tabs>
          <w:tab w:pos="11920" w:val="left"/>
        </w:tabs>
        <w:jc w:val="both"/>
      </w:pPr>
      <w:r>
        <w:rPr>
          <w:color w:val="000000"/>
        </w:rPr>
        <w:t xml:space="preserve">                                                                        </w:t>
      </w:r>
    </w:p>
    <w:p>
      <w:r>
        <w:br w:type="page"/>
      </w:r>
    </w:p>
    <w:p>
      <w:pPr>
        <w:tabs>
          <w:tab w:pos="2200" w:val="left"/>
        </w:tabs>
        <w:jc w:val="both"/>
      </w:pPr>
      <w:r>
        <w:rPr>
          <w:color w:val="000000"/>
        </w:rPr>
        <w:t xml:space="preserve">        1594</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360" w:val="left"/>
        </w:tabs>
        <w:jc w:val="both"/>
      </w:pPr>
      <w:r>
        <w:rPr>
          <w:color w:val="000000"/>
        </w:rPr>
        <w:t xml:space="preserve">      5</w:t>
      </w:r>
    </w:p>
    <w:p>
      <w:pPr>
        <w:tabs>
          <w:tab w:pos="3440" w:val="left"/>
        </w:tabs>
        <w:jc w:val="both"/>
      </w:pPr>
      <w:r>
        <w:rPr>
          <w:color w:val="000000"/>
        </w:rPr>
        <w:t xml:space="preserve">          पी-5 पी-7 पी-8</w:t>
      </w:r>
    </w:p>
    <w:p>
      <w:pPr>
        <w:tabs>
          <w:tab w:pos="4520" w:val="left"/>
        </w:tabs>
        <w:jc w:val="both"/>
      </w:pPr>
      <w:r>
        <w:rPr>
          <w:color w:val="000000"/>
        </w:rPr>
        <w:t xml:space="preserve">               928</w:t>
      </w:r>
    </w:p>
    <w:p>
      <w:pPr>
        <w:tabs>
          <w:tab w:pos="5580" w:val="left"/>
        </w:tabs>
        <w:jc w:val="both"/>
      </w:pPr>
      <w:r>
        <w:rPr>
          <w:color w:val="000000"/>
        </w:rPr>
        <w:t xml:space="preserve">                    4.5. 2 006</w:t>
      </w:r>
    </w:p>
    <w:p>
      <w:pPr>
        <w:tabs>
          <w:tab w:pos="7060" w:val="left"/>
        </w:tabs>
        <w:jc w:val="both"/>
      </w:pPr>
      <w:r>
        <w:rPr>
          <w:color w:val="000000"/>
        </w:rPr>
        <w:t xml:space="preserve">                        343// 6/2 7/1 13 14 15 16 17 18 23/1 344// 11/2 12/2/2 20/1 20/2</w:t>
      </w:r>
    </w:p>
    <w:p>
      <w:pPr>
        <w:tabs>
          <w:tab w:pos="8140" w:val="left"/>
        </w:tabs>
        <w:jc w:val="both"/>
      </w:pPr>
      <w:r>
        <w:rPr>
          <w:color w:val="000000"/>
        </w:rPr>
        <w:t xml:space="preserve">                               14 कनाल 10 मार्ला</w:t>
      </w:r>
    </w:p>
    <w:p>
      <w:pPr>
        <w:tabs>
          <w:tab w:pos="10040" w:val="left"/>
        </w:tabs>
        <w:jc w:val="both"/>
      </w:pPr>
      <w:r>
        <w:rPr>
          <w:color w:val="000000"/>
        </w:rPr>
        <w:t xml:space="preserve">                                    रु. 89,99,482-/ 1,63,11,56 2/- (पुरस्कार में गलत तरीके से रु। 1,38,71,250/-)</w:t>
      </w:r>
    </w:p>
    <w:p>
      <w:pPr>
        <w:tabs>
          <w:tab w:pos="11920" w:val="left"/>
        </w:tabs>
        <w:jc w:val="both"/>
      </w:pPr>
      <w:r>
        <w:rPr>
          <w:color w:val="000000"/>
        </w:rPr>
        <w:t xml:space="preserve">                                                                        </w:t>
      </w:r>
    </w:p>
    <w:p>
      <w:pPr>
        <w:tabs>
          <w:tab w:pos="2360" w:val="left"/>
        </w:tabs>
        <w:jc w:val="both"/>
      </w:pPr>
      <w:r>
        <w:rPr>
          <w:color w:val="000000"/>
        </w:rPr>
        <w:t xml:space="preserve">      6</w:t>
      </w:r>
    </w:p>
    <w:p>
      <w:pPr>
        <w:tabs>
          <w:tab w:pos="3440" w:val="left"/>
        </w:tabs>
        <w:jc w:val="both"/>
      </w:pPr>
      <w:r>
        <w:rPr>
          <w:color w:val="000000"/>
        </w:rPr>
        <w:t xml:space="preserve">          आर-6</w:t>
      </w:r>
    </w:p>
    <w:p>
      <w:pPr>
        <w:tabs>
          <w:tab w:pos="4520" w:val="left"/>
        </w:tabs>
        <w:jc w:val="both"/>
      </w:pPr>
      <w:r>
        <w:rPr>
          <w:color w:val="000000"/>
        </w:rPr>
        <w:t xml:space="preserve">               13599  28.2.</w:t>
      </w:r>
    </w:p>
    <w:p>
      <w:pPr>
        <w:tabs>
          <w:tab w:pos="5580" w:val="left"/>
        </w:tabs>
        <w:jc w:val="both"/>
      </w:pPr>
      <w:r>
        <w:rPr>
          <w:color w:val="000000"/>
        </w:rPr>
        <w:t xml:space="preserve">                    2006</w:t>
      </w:r>
    </w:p>
    <w:p>
      <w:pPr>
        <w:tabs>
          <w:tab w:pos="7060" w:val="left"/>
        </w:tabs>
        <w:jc w:val="both"/>
      </w:pPr>
      <w:r>
        <w:rPr>
          <w:color w:val="000000"/>
        </w:rPr>
        <w:t xml:space="preserve">                        361// 25/1</w:t>
      </w:r>
    </w:p>
    <w:p>
      <w:pPr>
        <w:tabs>
          <w:tab w:pos="8140" w:val="left"/>
        </w:tabs>
        <w:jc w:val="both"/>
      </w:pPr>
      <w:r>
        <w:rPr>
          <w:color w:val="000000"/>
        </w:rPr>
        <w:t xml:space="preserve">                               1 कनाल 16 मार्ला</w:t>
      </w:r>
    </w:p>
    <w:p>
      <w:pPr>
        <w:tabs>
          <w:tab w:pos="10040" w:val="left"/>
        </w:tabs>
        <w:jc w:val="both"/>
      </w:pPr>
      <w:r>
        <w:rPr>
          <w:color w:val="000000"/>
        </w:rPr>
        <w:t xml:space="preserve">                                    रु. 2,11,11 1/-/47,500/-</w:t>
      </w:r>
    </w:p>
    <w:p>
      <w:pPr>
        <w:tabs>
          <w:tab w:pos="11920" w:val="left"/>
        </w:tabs>
        <w:jc w:val="both"/>
      </w:pPr>
      <w:r>
        <w:rPr>
          <w:color w:val="000000"/>
        </w:rPr>
        <w:t xml:space="preserve">                                            अर्जित किया।</w:t>
      </w:r>
    </w:p>
    <w:p>
      <w:pPr>
        <w:tabs>
          <w:tab w:pos="2360" w:val="left"/>
        </w:tabs>
        <w:jc w:val="both"/>
      </w:pPr>
      <w:r>
        <w:rPr>
          <w:color w:val="000000"/>
        </w:rPr>
        <w:t xml:space="preserve">      7</w:t>
      </w:r>
    </w:p>
    <w:p>
      <w:pPr>
        <w:tabs>
          <w:tab w:pos="3440" w:val="left"/>
        </w:tabs>
        <w:jc w:val="both"/>
      </w:pPr>
      <w:r>
        <w:rPr>
          <w:color w:val="000000"/>
        </w:rPr>
        <w:t xml:space="preserve">          आर-7</w:t>
      </w:r>
    </w:p>
    <w:p>
      <w:pPr>
        <w:tabs>
          <w:tab w:pos="4520" w:val="left"/>
        </w:tabs>
        <w:jc w:val="both"/>
      </w:pPr>
      <w:r>
        <w:rPr>
          <w:color w:val="000000"/>
        </w:rPr>
        <w:t xml:space="preserve">               14030  10.3.</w:t>
      </w:r>
    </w:p>
    <w:p>
      <w:pPr>
        <w:tabs>
          <w:tab w:pos="5580" w:val="left"/>
        </w:tabs>
        <w:jc w:val="both"/>
      </w:pPr>
      <w:r>
        <w:rPr>
          <w:color w:val="000000"/>
        </w:rPr>
        <w:t xml:space="preserve">                    2006</w:t>
      </w:r>
    </w:p>
    <w:p>
      <w:pPr>
        <w:tabs>
          <w:tab w:pos="7060" w:val="left"/>
        </w:tabs>
        <w:jc w:val="both"/>
      </w:pPr>
      <w:r>
        <w:rPr>
          <w:color w:val="000000"/>
        </w:rPr>
        <w:t xml:space="preserve">                        362// 6 7/2</w:t>
      </w:r>
    </w:p>
    <w:p>
      <w:pPr>
        <w:tabs>
          <w:tab w:pos="8140" w:val="left"/>
        </w:tabs>
        <w:jc w:val="both"/>
      </w:pPr>
      <w:r>
        <w:rPr>
          <w:color w:val="000000"/>
        </w:rPr>
        <w:t xml:space="preserve">                               10 कनाल 2 मार्ला</w:t>
      </w:r>
    </w:p>
    <w:p>
      <w:pPr>
        <w:tabs>
          <w:tab w:pos="10040" w:val="left"/>
        </w:tabs>
        <w:jc w:val="both"/>
      </w:pPr>
      <w:r>
        <w:rPr>
          <w:color w:val="000000"/>
        </w:rPr>
        <w:t xml:space="preserve">                                    Rs.18,45,5 45/-/23,30,000 -</w:t>
      </w:r>
    </w:p>
    <w:p>
      <w:pPr>
        <w:tabs>
          <w:tab w:pos="11920" w:val="left"/>
        </w:tabs>
        <w:jc w:val="both"/>
      </w:pPr>
      <w:r>
        <w:rPr>
          <w:color w:val="000000"/>
        </w:rPr>
        <w:t xml:space="preserve">                                            अर्जित किया।</w:t>
      </w:r>
    </w:p>
    <w:p>
      <w:pPr>
        <w:tabs>
          <w:tab w:pos="2360" w:val="left"/>
        </w:tabs>
        <w:jc w:val="both"/>
      </w:pPr>
      <w:r>
        <w:rPr>
          <w:color w:val="000000"/>
        </w:rPr>
        <w:t xml:space="preserve">      8</w:t>
      </w:r>
    </w:p>
    <w:p>
      <w:pPr>
        <w:tabs>
          <w:tab w:pos="3440" w:val="left"/>
        </w:tabs>
        <w:jc w:val="both"/>
      </w:pPr>
      <w:r>
        <w:rPr>
          <w:color w:val="000000"/>
        </w:rPr>
        <w:t xml:space="preserve">          आर-8</w:t>
      </w:r>
    </w:p>
    <w:p>
      <w:pPr>
        <w:tabs>
          <w:tab w:pos="4520" w:val="left"/>
        </w:tabs>
        <w:jc w:val="both"/>
      </w:pPr>
      <w:r>
        <w:rPr>
          <w:color w:val="000000"/>
        </w:rPr>
        <w:t xml:space="preserve">               902</w:t>
      </w:r>
    </w:p>
    <w:p>
      <w:pPr>
        <w:tabs>
          <w:tab w:pos="5580" w:val="left"/>
        </w:tabs>
        <w:jc w:val="both"/>
      </w:pPr>
      <w:r>
        <w:rPr>
          <w:color w:val="000000"/>
        </w:rPr>
        <w:t xml:space="preserve">                    4.5. 2 006</w:t>
      </w:r>
    </w:p>
    <w:p>
      <w:pPr>
        <w:tabs>
          <w:tab w:pos="7060" w:val="left"/>
        </w:tabs>
        <w:jc w:val="both"/>
      </w:pPr>
      <w:r>
        <w:rPr>
          <w:color w:val="000000"/>
        </w:rPr>
        <w:t xml:space="preserve">                        360// 19/1</w:t>
      </w:r>
    </w:p>
    <w:p>
      <w:pPr>
        <w:tabs>
          <w:tab w:pos="8140" w:val="left"/>
        </w:tabs>
        <w:jc w:val="both"/>
      </w:pPr>
      <w:r>
        <w:rPr>
          <w:color w:val="000000"/>
        </w:rPr>
        <w:t xml:space="preserve">                               1 कनाल 17 मार्ला</w:t>
      </w:r>
    </w:p>
    <w:p>
      <w:pPr>
        <w:tabs>
          <w:tab w:pos="10040" w:val="left"/>
        </w:tabs>
        <w:jc w:val="both"/>
      </w:pPr>
      <w:r>
        <w:rPr>
          <w:color w:val="000000"/>
        </w:rPr>
        <w:t xml:space="preserve">                                    रु. 5,01,62 2/-/1,16,000 -</w:t>
      </w:r>
    </w:p>
    <w:p>
      <w:pPr>
        <w:tabs>
          <w:tab w:pos="11920" w:val="left"/>
        </w:tabs>
        <w:jc w:val="both"/>
      </w:pPr>
      <w:r>
        <w:rPr>
          <w:color w:val="000000"/>
        </w:rPr>
        <w:t xml:space="preserve">                                                                        </w:t>
      </w:r>
    </w:p>
    <w:p>
      <w:pPr>
        <w:tabs>
          <w:tab w:pos="2360" w:val="left"/>
        </w:tabs>
        <w:jc w:val="both"/>
      </w:pPr>
      <w:r>
        <w:rPr>
          <w:color w:val="000000"/>
        </w:rPr>
        <w:t xml:space="preserve">      9</w:t>
      </w:r>
    </w:p>
    <w:p>
      <w:pPr>
        <w:tabs>
          <w:tab w:pos="3440" w:val="left"/>
        </w:tabs>
        <w:jc w:val="both"/>
      </w:pPr>
      <w:r>
        <w:rPr>
          <w:color w:val="000000"/>
        </w:rPr>
        <w:t xml:space="preserve">          आर-9</w:t>
      </w:r>
    </w:p>
    <w:p>
      <w:pPr>
        <w:tabs>
          <w:tab w:pos="4520" w:val="left"/>
        </w:tabs>
        <w:jc w:val="both"/>
      </w:pPr>
      <w:r>
        <w:rPr>
          <w:color w:val="000000"/>
        </w:rPr>
        <w:t xml:space="preserve">               1878  31.5.</w:t>
      </w:r>
    </w:p>
    <w:p>
      <w:pPr>
        <w:tabs>
          <w:tab w:pos="5580" w:val="left"/>
        </w:tabs>
        <w:jc w:val="both"/>
      </w:pPr>
      <w:r>
        <w:rPr>
          <w:color w:val="000000"/>
        </w:rPr>
        <w:t xml:space="preserve">                    2006</w:t>
      </w:r>
    </w:p>
    <w:p>
      <w:pPr>
        <w:tabs>
          <w:tab w:pos="7060" w:val="left"/>
        </w:tabs>
        <w:jc w:val="both"/>
      </w:pPr>
      <w:r>
        <w:rPr>
          <w:color w:val="000000"/>
        </w:rPr>
        <w:t xml:space="preserve">                        344// 10 344// 11/1</w:t>
      </w:r>
    </w:p>
    <w:p>
      <w:pPr>
        <w:tabs>
          <w:tab w:pos="8140" w:val="left"/>
        </w:tabs>
        <w:jc w:val="both"/>
      </w:pPr>
      <w:r>
        <w:rPr>
          <w:color w:val="000000"/>
        </w:rPr>
        <w:t xml:space="preserve">                               13 कनाल 18 मार्ला</w:t>
      </w:r>
    </w:p>
    <w:p>
      <w:pPr>
        <w:tabs>
          <w:tab w:pos="10040" w:val="left"/>
        </w:tabs>
        <w:jc w:val="both"/>
      </w:pPr>
      <w:r>
        <w:rPr>
          <w:color w:val="000000"/>
        </w:rPr>
        <w:t xml:space="preserve">                                    रु. 5,58,27 3/-/9,70,000 -</w:t>
      </w:r>
    </w:p>
    <w:p>
      <w:pPr>
        <w:tabs>
          <w:tab w:pos="11920" w:val="left"/>
        </w:tabs>
        <w:jc w:val="both"/>
      </w:pPr>
      <w:r>
        <w:rPr>
          <w:color w:val="000000"/>
        </w:rPr>
        <w:t xml:space="preserve">                                                                        </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1595</w:t>
      </w:r>
    </w:p>
    <w:p>
      <w:pPr>
        <w:tabs>
          <w:tab w:pos="9160" w:val="left"/>
        </w:tabs>
        <w:jc w:val="both"/>
      </w:pPr>
      <w:r>
        <w:rPr>
          <w:color w:val="000000"/>
        </w:rPr>
        <w:t xml:space="preserve">                हरियाणा और अन्य (अनिल क्षेत्रपाल, जे.)</w:t>
      </w:r>
    </w:p>
    <w:p>
      <w:pPr>
        <w:tabs>
          <w:tab w:pos="2360" w:val="left"/>
        </w:tabs>
        <w:jc w:val="both"/>
      </w:pPr>
      <w:r>
        <w:rPr>
          <w:color w:val="000000"/>
        </w:rPr>
        <w:t xml:space="preserve">          </w:t>
      </w:r>
    </w:p>
    <w:p>
      <w:pPr>
        <w:tabs>
          <w:tab w:pos="3440" w:val="left"/>
        </w:tabs>
        <w:jc w:val="both"/>
      </w:pPr>
      <w:r>
        <w:rPr>
          <w:color w:val="000000"/>
        </w:rPr>
        <w:t xml:space="preserve">                 </w:t>
      </w:r>
    </w:p>
    <w:p>
      <w:pPr>
        <w:tabs>
          <w:tab w:pos="4520" w:val="left"/>
        </w:tabs>
        <w:jc w:val="both"/>
      </w:pPr>
      <w:r>
        <w:rPr>
          <w:color w:val="000000"/>
        </w:rPr>
        <w:t xml:space="preserve">                        </w:t>
      </w:r>
    </w:p>
    <w:p>
      <w:pPr>
        <w:tabs>
          <w:tab w:pos="5580" w:val="left"/>
        </w:tabs>
        <w:jc w:val="both"/>
      </w:pPr>
      <w:r>
        <w:rPr>
          <w:color w:val="000000"/>
        </w:rPr>
        <w:t xml:space="preserve">                                </w:t>
      </w:r>
    </w:p>
    <w:p>
      <w:pPr>
        <w:tabs>
          <w:tab w:pos="7060" w:val="left"/>
        </w:tabs>
        <w:jc w:val="both"/>
      </w:pPr>
      <w:r>
        <w:rPr>
          <w:color w:val="000000"/>
        </w:rPr>
        <w:t xml:space="preserve">                        12/2/1 343// 6/1</w:t>
      </w:r>
    </w:p>
    <w:p>
      <w:pPr>
        <w:tabs>
          <w:tab w:pos="8140" w:val="left"/>
        </w:tabs>
        <w:jc w:val="both"/>
      </w:pPr>
      <w:r>
        <w:rPr>
          <w:color w:val="000000"/>
        </w:rPr>
        <w:t xml:space="preserve">                                                   </w:t>
      </w:r>
    </w:p>
    <w:p>
      <w:pPr>
        <w:tabs>
          <w:tab w:pos="10040" w:val="left"/>
        </w:tabs>
        <w:jc w:val="both"/>
      </w:pPr>
      <w:r>
        <w:rPr>
          <w:color w:val="000000"/>
        </w:rPr>
        <w:t xml:space="preserve">                                                           </w:t>
      </w:r>
    </w:p>
    <w:p>
      <w:pPr>
        <w:tabs>
          <w:tab w:pos="11920" w:val="left"/>
        </w:tabs>
        <w:jc w:val="both"/>
      </w:pPr>
      <w:r>
        <w:rPr>
          <w:color w:val="000000"/>
        </w:rPr>
        <w:t xml:space="preserve">                                                                        </w:t>
      </w:r>
    </w:p>
    <w:p>
      <w:pPr>
        <w:tabs>
          <w:tab w:pos="2360" w:val="left"/>
        </w:tabs>
        <w:jc w:val="both"/>
      </w:pPr>
      <w:r>
        <w:rPr>
          <w:color w:val="000000"/>
        </w:rPr>
        <w:t xml:space="preserve">      10</w:t>
      </w:r>
    </w:p>
    <w:p>
      <w:pPr>
        <w:tabs>
          <w:tab w:pos="3440" w:val="left"/>
        </w:tabs>
        <w:jc w:val="both"/>
      </w:pPr>
      <w:r>
        <w:rPr>
          <w:color w:val="000000"/>
        </w:rPr>
        <w:t xml:space="preserve">                 </w:t>
      </w:r>
    </w:p>
    <w:p>
      <w:pPr>
        <w:tabs>
          <w:tab w:pos="4520" w:val="left"/>
        </w:tabs>
        <w:jc w:val="both"/>
      </w:pPr>
      <w:r>
        <w:rPr>
          <w:color w:val="000000"/>
        </w:rPr>
        <w:t xml:space="preserve">               आर-10 2276 9.6। 2</w:t>
      </w:r>
    </w:p>
    <w:p>
      <w:pPr>
        <w:tabs>
          <w:tab w:pos="5580" w:val="left"/>
        </w:tabs>
        <w:jc w:val="both"/>
      </w:pPr>
      <w:r>
        <w:rPr>
          <w:color w:val="000000"/>
        </w:rPr>
        <w:t xml:space="preserve">                    6</w:t>
      </w:r>
    </w:p>
    <w:p>
      <w:pPr>
        <w:tabs>
          <w:tab w:pos="7060" w:val="left"/>
        </w:tabs>
        <w:jc w:val="both"/>
      </w:pPr>
      <w:r>
        <w:rPr>
          <w:color w:val="000000"/>
        </w:rPr>
        <w:t xml:space="preserve">                        344// 22/1</w:t>
      </w:r>
    </w:p>
    <w:p>
      <w:pPr>
        <w:tabs>
          <w:tab w:pos="8140" w:val="left"/>
        </w:tabs>
        <w:jc w:val="both"/>
      </w:pPr>
      <w:r>
        <w:rPr>
          <w:color w:val="000000"/>
        </w:rPr>
        <w:t xml:space="preserve">                               1 कनाल 5 मार्ला</w:t>
      </w:r>
    </w:p>
    <w:p>
      <w:pPr>
        <w:tabs>
          <w:tab w:pos="10040" w:val="left"/>
        </w:tabs>
        <w:jc w:val="both"/>
      </w:pPr>
      <w:r>
        <w:rPr>
          <w:color w:val="000000"/>
        </w:rPr>
        <w:t xml:space="preserve">                                    रु. 5,12,00 0-/ 80,000/-</w:t>
      </w:r>
    </w:p>
    <w:p>
      <w:pPr>
        <w:tabs>
          <w:tab w:pos="11920" w:val="left"/>
        </w:tabs>
        <w:jc w:val="both"/>
      </w:pPr>
      <w:r>
        <w:rPr>
          <w:color w:val="000000"/>
        </w:rPr>
        <w:t xml:space="preserve">                                                                        </w:t>
      </w:r>
    </w:p>
    <w:p>
      <w:pPr>
        <w:tabs>
          <w:tab w:pos="2360" w:val="left"/>
        </w:tabs>
        <w:jc w:val="both"/>
      </w:pPr>
      <w:r>
        <w:rPr>
          <w:color w:val="000000"/>
        </w:rPr>
        <w:t xml:space="preserve">      11</w:t>
      </w:r>
    </w:p>
    <w:p>
      <w:pPr>
        <w:tabs>
          <w:tab w:pos="3440" w:val="left"/>
        </w:tabs>
        <w:jc w:val="both"/>
      </w:pPr>
      <w:r>
        <w:rPr>
          <w:color w:val="000000"/>
        </w:rPr>
        <w:t xml:space="preserve">                 </w:t>
      </w:r>
    </w:p>
    <w:p>
      <w:pPr>
        <w:tabs>
          <w:tab w:pos="4520" w:val="left"/>
        </w:tabs>
        <w:jc w:val="both"/>
      </w:pPr>
      <w:r>
        <w:rPr>
          <w:color w:val="000000"/>
        </w:rPr>
        <w:t xml:space="preserve">               आर-11 5825 5.10।</w:t>
      </w:r>
    </w:p>
    <w:p>
      <w:pPr>
        <w:tabs>
          <w:tab w:pos="5580" w:val="left"/>
        </w:tabs>
        <w:jc w:val="both"/>
      </w:pPr>
      <w:r>
        <w:rPr>
          <w:color w:val="000000"/>
        </w:rPr>
        <w:t xml:space="preserve">                    2006</w:t>
      </w:r>
    </w:p>
    <w:p>
      <w:pPr>
        <w:tabs>
          <w:tab w:pos="7060" w:val="left"/>
        </w:tabs>
        <w:jc w:val="both"/>
      </w:pPr>
      <w:r>
        <w:rPr>
          <w:color w:val="000000"/>
        </w:rPr>
        <w:t xml:space="preserve">                        345// 19/2</w:t>
      </w:r>
    </w:p>
    <w:p>
      <w:pPr>
        <w:tabs>
          <w:tab w:pos="8140" w:val="left"/>
        </w:tabs>
        <w:jc w:val="both"/>
      </w:pPr>
      <w:r>
        <w:rPr>
          <w:color w:val="000000"/>
        </w:rPr>
        <w:t xml:space="preserve">                               1 कनाल 19 मार्ल ए</w:t>
      </w:r>
    </w:p>
    <w:p>
      <w:pPr>
        <w:tabs>
          <w:tab w:pos="10040" w:val="left"/>
        </w:tabs>
        <w:jc w:val="both"/>
      </w:pPr>
      <w:r>
        <w:rPr>
          <w:color w:val="000000"/>
        </w:rPr>
        <w:t xml:space="preserve">                                    रु. 5,00,51 3/-/1,22,000 -</w:t>
      </w:r>
    </w:p>
    <w:p>
      <w:pPr>
        <w:tabs>
          <w:tab w:pos="11920" w:val="left"/>
        </w:tabs>
        <w:jc w:val="both"/>
      </w:pPr>
      <w:r>
        <w:rPr>
          <w:color w:val="000000"/>
        </w:rPr>
        <w:t xml:space="preserve">                                                                        </w:t>
      </w:r>
    </w:p>
    <w:p>
      <w:pPr>
        <w:tabs>
          <w:tab w:pos="2360" w:val="left"/>
        </w:tabs>
        <w:jc w:val="both"/>
      </w:pPr>
      <w:r>
        <w:rPr>
          <w:color w:val="000000"/>
        </w:rPr>
        <w:t xml:space="preserve">      12</w:t>
      </w:r>
    </w:p>
    <w:p>
      <w:pPr>
        <w:tabs>
          <w:tab w:pos="3440" w:val="left"/>
        </w:tabs>
        <w:jc w:val="both"/>
      </w:pPr>
      <w:r>
        <w:rPr>
          <w:color w:val="000000"/>
        </w:rPr>
        <w:t xml:space="preserve">                 </w:t>
      </w:r>
    </w:p>
    <w:p>
      <w:pPr>
        <w:tabs>
          <w:tab w:pos="4520" w:val="left"/>
        </w:tabs>
        <w:jc w:val="both"/>
      </w:pPr>
      <w:r>
        <w:rPr>
          <w:color w:val="000000"/>
        </w:rPr>
        <w:t xml:space="preserve">               आर-12 6451 27.10</w:t>
      </w:r>
    </w:p>
    <w:p>
      <w:pPr>
        <w:tabs>
          <w:tab w:pos="5580" w:val="left"/>
        </w:tabs>
        <w:jc w:val="both"/>
      </w:pPr>
      <w:r>
        <w:rPr>
          <w:color w:val="000000"/>
        </w:rPr>
        <w:t xml:space="preserve">                    0.2006</w:t>
      </w:r>
    </w:p>
    <w:p>
      <w:pPr>
        <w:tabs>
          <w:tab w:pos="7060" w:val="left"/>
        </w:tabs>
        <w:jc w:val="both"/>
      </w:pPr>
      <w:r>
        <w:rPr>
          <w:color w:val="000000"/>
        </w:rPr>
        <w:t xml:space="preserve">                        361//</w:t>
      </w:r>
    </w:p>
    <w:p>
      <w:pPr>
        <w:tabs>
          <w:tab w:pos="8140" w:val="left"/>
        </w:tabs>
        <w:jc w:val="both"/>
      </w:pPr>
      <w:r>
        <w:rPr>
          <w:color w:val="000000"/>
        </w:rPr>
        <w:t xml:space="preserve">                               1 कनाल</w:t>
      </w:r>
    </w:p>
    <w:p>
      <w:pPr>
        <w:tabs>
          <w:tab w:pos="10040" w:val="left"/>
        </w:tabs>
        <w:jc w:val="both"/>
      </w:pPr>
      <w:r>
        <w:rPr>
          <w:color w:val="000000"/>
        </w:rPr>
        <w:t xml:space="preserve">                                    रुपये. 5,09,09 1/-</w:t>
      </w:r>
    </w:p>
    <w:p>
      <w:pPr>
        <w:tabs>
          <w:tab w:pos="11920" w:val="left"/>
        </w:tabs>
        <w:jc w:val="both"/>
      </w:pPr>
      <w:r>
        <w:rPr>
          <w:color w:val="000000"/>
        </w:rPr>
        <w:t xml:space="preserve">                                            अर्जित किया।</w:t>
      </w:r>
    </w:p>
    <w:p>
      <w:pPr>
        <w:tabs>
          <w:tab w:pos="2360" w:val="left"/>
        </w:tabs>
        <w:jc w:val="both"/>
      </w:pPr>
      <w:r>
        <w:rPr>
          <w:color w:val="000000"/>
        </w:rPr>
        <w:t xml:space="preserve">          </w:t>
      </w:r>
    </w:p>
    <w:p>
      <w:pPr>
        <w:tabs>
          <w:tab w:pos="3440" w:val="left"/>
        </w:tabs>
        <w:jc w:val="both"/>
      </w:pPr>
      <w:r>
        <w:rPr>
          <w:color w:val="000000"/>
        </w:rPr>
        <w:t xml:space="preserve">                 </w:t>
      </w:r>
    </w:p>
    <w:p>
      <w:pPr>
        <w:tabs>
          <w:tab w:pos="4520" w:val="left"/>
        </w:tabs>
        <w:jc w:val="both"/>
      </w:pPr>
      <w:r>
        <w:rPr>
          <w:color w:val="000000"/>
        </w:rPr>
        <w:t xml:space="preserve">                        </w:t>
      </w:r>
    </w:p>
    <w:p>
      <w:pPr>
        <w:tabs>
          <w:tab w:pos="5580" w:val="left"/>
        </w:tabs>
        <w:jc w:val="both"/>
      </w:pPr>
      <w:r>
        <w:rPr>
          <w:color w:val="000000"/>
        </w:rPr>
        <w:t xml:space="preserve">                                </w:t>
      </w:r>
    </w:p>
    <w:p>
      <w:pPr>
        <w:tabs>
          <w:tab w:pos="7060" w:val="left"/>
        </w:tabs>
        <w:jc w:val="both"/>
      </w:pPr>
      <w:r>
        <w:rPr>
          <w:color w:val="000000"/>
        </w:rPr>
        <w:t xml:space="preserve">                        13/2</w:t>
      </w:r>
    </w:p>
    <w:p>
      <w:pPr>
        <w:tabs>
          <w:tab w:pos="8140" w:val="left"/>
        </w:tabs>
        <w:jc w:val="both"/>
      </w:pPr>
      <w:r>
        <w:rPr>
          <w:color w:val="000000"/>
        </w:rPr>
        <w:t xml:space="preserve">                               2 मार्ला</w:t>
      </w:r>
    </w:p>
    <w:p>
      <w:pPr>
        <w:tabs>
          <w:tab w:pos="10040" w:val="left"/>
        </w:tabs>
        <w:jc w:val="both"/>
      </w:pPr>
      <w:r>
        <w:rPr>
          <w:color w:val="000000"/>
        </w:rPr>
        <w:t xml:space="preserve">                                    /70,000/-</w:t>
      </w:r>
    </w:p>
    <w:p>
      <w:pPr>
        <w:tabs>
          <w:tab w:pos="11920" w:val="left"/>
        </w:tabs>
        <w:jc w:val="both"/>
      </w:pPr>
      <w:r>
        <w:rPr>
          <w:color w:val="000000"/>
        </w:rPr>
        <w:t xml:space="preserve">                                                                        </w:t>
      </w:r>
    </w:p>
    <w:p>
      <w:pPr>
        <w:tabs>
          <w:tab w:pos="2360" w:val="left"/>
        </w:tabs>
        <w:jc w:val="both"/>
      </w:pPr>
      <w:r>
        <w:rPr>
          <w:color w:val="000000"/>
        </w:rPr>
        <w:t xml:space="preserve">          </w:t>
      </w:r>
    </w:p>
    <w:p>
      <w:pPr>
        <w:tabs>
          <w:tab w:pos="3440" w:val="left"/>
        </w:tabs>
        <w:jc w:val="both"/>
      </w:pPr>
      <w:r>
        <w:rPr>
          <w:color w:val="000000"/>
        </w:rPr>
        <w:t xml:space="preserve">          13. पी-11 पी-2</w:t>
      </w:r>
    </w:p>
    <w:p>
      <w:pPr>
        <w:tabs>
          <w:tab w:pos="4520" w:val="left"/>
        </w:tabs>
        <w:jc w:val="both"/>
      </w:pPr>
      <w:r>
        <w:rPr>
          <w:color w:val="000000"/>
        </w:rPr>
        <w:t xml:space="preserve">               923</w:t>
      </w:r>
    </w:p>
    <w:p>
      <w:pPr>
        <w:tabs>
          <w:tab w:pos="5580" w:val="left"/>
        </w:tabs>
        <w:jc w:val="both"/>
      </w:pPr>
      <w:r>
        <w:rPr>
          <w:color w:val="000000"/>
        </w:rPr>
        <w:t xml:space="preserve">                    4.05  0.2006</w:t>
      </w:r>
    </w:p>
    <w:p>
      <w:pPr>
        <w:tabs>
          <w:tab w:pos="7060" w:val="left"/>
        </w:tabs>
        <w:jc w:val="both"/>
      </w:pPr>
      <w:r>
        <w:rPr>
          <w:color w:val="000000"/>
        </w:rPr>
        <w:t xml:space="preserve">                        343// 6/2 7/1 13 14 15 16 17 18 23/1 344// 11/2 12/2/2 20/1</w:t>
      </w:r>
    </w:p>
    <w:p>
      <w:pPr>
        <w:tabs>
          <w:tab w:pos="8140" w:val="left"/>
        </w:tabs>
        <w:jc w:val="both"/>
      </w:pPr>
      <w:r>
        <w:rPr>
          <w:color w:val="000000"/>
        </w:rPr>
        <w:t xml:space="preserve">                               6 काना एल 7 मार्च ला</w:t>
      </w:r>
    </w:p>
    <w:p>
      <w:pPr>
        <w:tabs>
          <w:tab w:pos="10040" w:val="left"/>
        </w:tabs>
        <w:jc w:val="both"/>
      </w:pPr>
      <w:r>
        <w:rPr>
          <w:color w:val="000000"/>
        </w:rPr>
        <w:t xml:space="preserve">                                    Rs.97,02,7 57/77,01,563</w:t>
      </w:r>
    </w:p>
    <w:p>
      <w:pPr>
        <w:tabs>
          <w:tab w:pos="11920" w:val="left"/>
        </w:tabs>
        <w:jc w:val="both"/>
      </w:pPr>
      <w:r>
        <w:rPr>
          <w:color w:val="000000"/>
        </w:rPr>
        <w:t xml:space="preserve">                                                                        </w:t>
      </w:r>
    </w:p>
    <w:p>
      <w:r>
        <w:br w:type="page"/>
      </w:r>
    </w:p>
    <w:p>
      <w:pPr>
        <w:tabs>
          <w:tab w:pos="2200" w:val="left"/>
        </w:tabs>
        <w:jc w:val="both"/>
      </w:pPr>
      <w:r>
        <w:rPr>
          <w:color w:val="000000"/>
        </w:rPr>
        <w:t xml:space="preserve">        1596</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360" w:val="left"/>
        </w:tabs>
        <w:jc w:val="both"/>
      </w:pPr>
      <w:r>
        <w:rPr>
          <w:color w:val="000000"/>
        </w:rPr>
        <w:t xml:space="preserve">          </w:t>
      </w:r>
    </w:p>
    <w:p>
      <w:pPr>
        <w:tabs>
          <w:tab w:pos="3440" w:val="left"/>
        </w:tabs>
        <w:jc w:val="both"/>
      </w:pPr>
      <w:r>
        <w:rPr>
          <w:color w:val="000000"/>
        </w:rPr>
        <w:t xml:space="preserve">                 </w:t>
      </w:r>
    </w:p>
    <w:p>
      <w:pPr>
        <w:tabs>
          <w:tab w:pos="4520" w:val="left"/>
        </w:tabs>
        <w:jc w:val="both"/>
      </w:pPr>
      <w:r>
        <w:rPr>
          <w:color w:val="000000"/>
        </w:rPr>
        <w:t xml:space="preserve">                        </w:t>
      </w:r>
    </w:p>
    <w:p>
      <w:pPr>
        <w:tabs>
          <w:tab w:pos="5580" w:val="left"/>
        </w:tabs>
        <w:jc w:val="both"/>
      </w:pPr>
      <w:r>
        <w:rPr>
          <w:color w:val="000000"/>
        </w:rPr>
        <w:t xml:space="preserve">                                </w:t>
      </w:r>
    </w:p>
    <w:p>
      <w:pPr>
        <w:tabs>
          <w:tab w:pos="7060" w:val="left"/>
        </w:tabs>
        <w:jc w:val="both"/>
      </w:pPr>
      <w:r>
        <w:rPr>
          <w:color w:val="000000"/>
        </w:rPr>
        <w:t xml:space="preserve">                        20/2</w:t>
      </w:r>
    </w:p>
    <w:p>
      <w:pPr>
        <w:tabs>
          <w:tab w:pos="8140" w:val="left"/>
        </w:tabs>
        <w:jc w:val="both"/>
      </w:pPr>
      <w:r>
        <w:rPr>
          <w:color w:val="000000"/>
        </w:rPr>
        <w:t xml:space="preserve">                                                   </w:t>
      </w:r>
    </w:p>
    <w:p>
      <w:pPr>
        <w:tabs>
          <w:tab w:pos="10040" w:val="left"/>
        </w:tabs>
        <w:jc w:val="both"/>
      </w:pPr>
      <w:r>
        <w:rPr>
          <w:color w:val="000000"/>
        </w:rPr>
        <w:t xml:space="preserve">                                                           </w:t>
      </w:r>
    </w:p>
    <w:p>
      <w:pPr>
        <w:tabs>
          <w:tab w:pos="11920" w:val="left"/>
        </w:tabs>
        <w:jc w:val="both"/>
      </w:pPr>
      <w:r>
        <w:rPr>
          <w:color w:val="000000"/>
        </w:rPr>
        <w:t xml:space="preserve">                                                                        </w:t>
      </w:r>
    </w:p>
    <w:p>
      <w:pPr>
        <w:tabs>
          <w:tab w:pos="2360" w:val="left"/>
        </w:tabs>
        <w:jc w:val="both"/>
      </w:pPr>
      <w:r>
        <w:rPr>
          <w:color w:val="000000"/>
        </w:rPr>
        <w:t xml:space="preserve">          </w:t>
      </w:r>
    </w:p>
    <w:p>
      <w:pPr>
        <w:tabs>
          <w:tab w:pos="3440" w:val="left"/>
        </w:tabs>
        <w:jc w:val="both"/>
      </w:pPr>
      <w:r>
        <w:rPr>
          <w:color w:val="000000"/>
        </w:rPr>
        <w:t xml:space="preserve">          14. पी-13 पी-8</w:t>
      </w:r>
    </w:p>
    <w:p>
      <w:pPr>
        <w:tabs>
          <w:tab w:pos="4520" w:val="left"/>
        </w:tabs>
        <w:jc w:val="both"/>
      </w:pPr>
      <w:r>
        <w:rPr>
          <w:color w:val="000000"/>
        </w:rPr>
        <w:t xml:space="preserve">                        </w:t>
      </w:r>
    </w:p>
    <w:p>
      <w:pPr>
        <w:tabs>
          <w:tab w:pos="5580" w:val="left"/>
        </w:tabs>
        <w:jc w:val="both"/>
      </w:pPr>
      <w:r>
        <w:rPr>
          <w:color w:val="000000"/>
        </w:rPr>
        <w:t xml:space="preserve">                    12020  20.01 . 2006</w:t>
      </w:r>
    </w:p>
    <w:p>
      <w:pPr>
        <w:tabs>
          <w:tab w:pos="7060" w:val="left"/>
        </w:tabs>
        <w:jc w:val="both"/>
      </w:pPr>
      <w:r>
        <w:rPr>
          <w:color w:val="000000"/>
        </w:rPr>
        <w:t xml:space="preserve">                        302// 18/3 23/1 314// 15/1 17</w:t>
      </w:r>
    </w:p>
    <w:p>
      <w:pPr>
        <w:tabs>
          <w:tab w:pos="8140" w:val="left"/>
        </w:tabs>
        <w:jc w:val="both"/>
      </w:pPr>
      <w:r>
        <w:rPr>
          <w:color w:val="000000"/>
        </w:rPr>
        <w:t xml:space="preserve">                               19 कनाल 1 मार्ला</w:t>
      </w:r>
    </w:p>
    <w:p>
      <w:pPr>
        <w:tabs>
          <w:tab w:pos="10040" w:val="left"/>
        </w:tabs>
        <w:jc w:val="both"/>
      </w:pPr>
      <w:r>
        <w:rPr>
          <w:color w:val="000000"/>
        </w:rPr>
        <w:t xml:space="preserve">                                    रु. 10481102/2,49,58,125</w:t>
      </w:r>
    </w:p>
    <w:p>
      <w:pPr>
        <w:tabs>
          <w:tab w:pos="11920" w:val="left"/>
        </w:tabs>
        <w:jc w:val="both"/>
      </w:pPr>
      <w:r>
        <w:rPr>
          <w:color w:val="000000"/>
        </w:rPr>
        <w:t xml:space="preserve">                                                                        </w:t>
      </w:r>
    </w:p>
    <w:p>
      <w:pPr>
        <w:tabs>
          <w:tab w:pos="8140" w:val="left"/>
        </w:tabs>
        <w:jc w:val="both"/>
      </w:pPr>
      <w:r>
        <w:rPr>
          <w:color w:val="000000"/>
        </w:rPr>
        <w:t xml:space="preserve">                       </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1. पी-14 11511 10.01.200</w:t>
      </w:r>
    </w:p>
    <w:p>
      <w:pPr>
        <w:tabs>
          <w:tab w:pos="5840" w:val="left"/>
        </w:tabs>
        <w:jc w:val="both"/>
      </w:pPr>
      <w:r>
        <w:rPr>
          <w:color w:val="000000"/>
        </w:rPr>
        <w:t xml:space="preserve">                  6</w:t>
      </w:r>
    </w:p>
    <w:p>
      <w:pPr>
        <w:tabs>
          <w:tab w:pos="6880" w:val="left"/>
        </w:tabs>
        <w:jc w:val="both"/>
      </w:pPr>
      <w:r>
        <w:rPr>
          <w:color w:val="000000"/>
        </w:rPr>
        <w:t xml:space="preserve">                         13// 10/2 11 14 14// 5/1 6 16/1 16/2 24/1</w:t>
      </w:r>
    </w:p>
    <w:p>
      <w:pPr>
        <w:tabs>
          <w:tab w:pos="8280" w:val="left"/>
        </w:tabs>
        <w:jc w:val="both"/>
      </w:pPr>
      <w:r>
        <w:rPr>
          <w:color w:val="000000"/>
        </w:rPr>
        <w:t xml:space="preserve">                              34के-11एम</w:t>
      </w:r>
    </w:p>
    <w:p>
      <w:pPr>
        <w:tabs>
          <w:tab w:pos="10340" w:val="left"/>
        </w:tabs>
        <w:jc w:val="both"/>
      </w:pPr>
      <w:r>
        <w:rPr>
          <w:color w:val="000000"/>
        </w:rPr>
        <w:t xml:space="preserve">                                    38,99,999/ 1,68,43,122</w:t>
      </w:r>
    </w:p>
    <w:p>
      <w:pPr>
        <w:tabs>
          <w:tab w:pos="11920" w:val="left"/>
        </w:tabs>
        <w:jc w:val="both"/>
      </w:pPr>
      <w:r>
        <w:rPr>
          <w:color w:val="000000"/>
        </w:rPr>
        <w:t xml:space="preserve">                                             अर्जित किया।</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2. आर-6 10641 22.12.200</w:t>
      </w:r>
    </w:p>
    <w:p>
      <w:pPr>
        <w:tabs>
          <w:tab w:pos="5840" w:val="left"/>
        </w:tabs>
        <w:jc w:val="both"/>
      </w:pPr>
      <w:r>
        <w:rPr>
          <w:color w:val="000000"/>
        </w:rPr>
        <w:t xml:space="preserve">                  5</w:t>
      </w:r>
    </w:p>
    <w:p>
      <w:pPr>
        <w:tabs>
          <w:tab w:pos="6880" w:val="left"/>
        </w:tabs>
        <w:jc w:val="both"/>
      </w:pPr>
      <w:r>
        <w:rPr>
          <w:color w:val="000000"/>
        </w:rPr>
        <w:t xml:space="preserve">                                          </w:t>
      </w:r>
    </w:p>
    <w:p>
      <w:pPr>
        <w:tabs>
          <w:tab w:pos="8280" w:val="left"/>
        </w:tabs>
        <w:jc w:val="both"/>
      </w:pPr>
      <w:r>
        <w:rPr>
          <w:color w:val="000000"/>
        </w:rPr>
        <w:t xml:space="preserve">                              20/1 101⁄2 एम</w:t>
      </w:r>
    </w:p>
    <w:p>
      <w:pPr>
        <w:tabs>
          <w:tab w:pos="10340" w:val="left"/>
        </w:tabs>
        <w:jc w:val="both"/>
      </w:pPr>
      <w:r>
        <w:rPr>
          <w:color w:val="000000"/>
        </w:rPr>
        <w:t xml:space="preserve">                                    14,62,857/ 96,000</w:t>
      </w:r>
    </w:p>
    <w:p>
      <w:pPr>
        <w:tabs>
          <w:tab w:pos="11920" w:val="left"/>
        </w:tabs>
        <w:jc w:val="both"/>
      </w:pPr>
      <w:r>
        <w:rPr>
          <w:color w:val="000000"/>
        </w:rPr>
        <w:t xml:space="preserve">                                             अर्जित किया।</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w:t>
      </w:r>
    </w:p>
    <w:p>
      <w:pPr>
        <w:tabs>
          <w:tab w:pos="5840" w:val="left"/>
        </w:tabs>
        <w:jc w:val="both"/>
      </w:pPr>
      <w:r>
        <w:rPr>
          <w:color w:val="000000"/>
        </w:rPr>
        <w:t xml:space="preserve">                  3. आर-7 10695 23.12.200 20/10 10 1⁄2 एम</w:t>
      </w:r>
    </w:p>
    <w:p>
      <w:pPr>
        <w:tabs>
          <w:tab w:pos="6880" w:val="left"/>
        </w:tabs>
        <w:jc w:val="both"/>
      </w:pPr>
      <w:r>
        <w:rPr>
          <w:color w:val="000000"/>
        </w:rPr>
        <w:t xml:space="preserve">                                          </w:t>
      </w:r>
    </w:p>
    <w:p>
      <w:pPr>
        <w:tabs>
          <w:tab w:pos="8280" w:val="left"/>
        </w:tabs>
        <w:jc w:val="both"/>
      </w:pPr>
      <w:r>
        <w:rPr>
          <w:color w:val="000000"/>
        </w:rPr>
        <w:t xml:space="preserve">                                                  </w:t>
      </w:r>
    </w:p>
    <w:p>
      <w:pPr>
        <w:tabs>
          <w:tab w:pos="10340" w:val="left"/>
        </w:tabs>
        <w:jc w:val="both"/>
      </w:pPr>
      <w:r>
        <w:rPr>
          <w:color w:val="000000"/>
        </w:rPr>
        <w:t xml:space="preserve">                                    10,66,666/ अर्जित किया।</w:t>
      </w:r>
    </w:p>
    <w:p>
      <w:pPr>
        <w:tabs>
          <w:tab w:pos="11920" w:val="left"/>
        </w:tabs>
        <w:jc w:val="both"/>
      </w:pPr>
      <w:r>
        <w:rPr>
          <w:color w:val="000000"/>
        </w:rPr>
        <w:t xml:space="preserve">                                                                           </w:t>
      </w:r>
    </w:p>
    <w:p>
      <w:r>
        <w:br w:type="page"/>
      </w:r>
    </w:p>
    <w:p>
      <w:pPr>
        <w:tabs>
          <w:tab w:pos="10560" w:val="left"/>
        </w:tabs>
        <w:jc w:val="both"/>
      </w:pPr>
      <w:r>
        <w:rPr>
          <w:color w:val="000000"/>
        </w:rPr>
        <w:t xml:space="preserve">        गाँव अग्रवार एस. एम. टी. चंदर (निर्णय लेने से पहले) और अन्य बनाम राज्य</w:t>
      </w:r>
    </w:p>
    <w:p>
      <w:pPr>
        <w:tabs>
          <w:tab w:pos="12000" w:val="left"/>
        </w:tabs>
        <w:jc w:val="both"/>
      </w:pPr>
      <w:r>
        <w:rPr>
          <w:color w:val="000000"/>
        </w:rPr>
        <w:t xml:space="preserve">                                                          1597</w:t>
      </w:r>
    </w:p>
    <w:p>
      <w:pPr>
        <w:tabs>
          <w:tab w:pos="9160" w:val="left"/>
        </w:tabs>
        <w:jc w:val="both"/>
      </w:pPr>
      <w:r>
        <w:rPr>
          <w:color w:val="000000"/>
        </w:rPr>
        <w:t xml:space="preserve">                हरियाणा और अन्य (अनिल क्षेत्रपाल, जे.)</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w:t>
      </w:r>
    </w:p>
    <w:p>
      <w:pPr>
        <w:tabs>
          <w:tab w:pos="5840" w:val="left"/>
        </w:tabs>
        <w:jc w:val="both"/>
      </w:pPr>
      <w:r>
        <w:rPr>
          <w:color w:val="000000"/>
        </w:rPr>
        <w:t xml:space="preserve">                  5</w:t>
      </w:r>
    </w:p>
    <w:p>
      <w:pPr>
        <w:tabs>
          <w:tab w:pos="6880" w:val="left"/>
        </w:tabs>
        <w:jc w:val="both"/>
      </w:pPr>
      <w:r>
        <w:rPr>
          <w:color w:val="000000"/>
        </w:rPr>
        <w:t xml:space="preserve">                                          </w:t>
      </w:r>
    </w:p>
    <w:p>
      <w:pPr>
        <w:tabs>
          <w:tab w:pos="8280" w:val="left"/>
        </w:tabs>
        <w:jc w:val="both"/>
      </w:pPr>
      <w:r>
        <w:rPr>
          <w:color w:val="000000"/>
        </w:rPr>
        <w:t xml:space="preserve">                                                  </w:t>
      </w:r>
    </w:p>
    <w:p>
      <w:pPr>
        <w:tabs>
          <w:tab w:pos="10340" w:val="left"/>
        </w:tabs>
        <w:jc w:val="both"/>
      </w:pPr>
      <w:r>
        <w:rPr>
          <w:color w:val="000000"/>
        </w:rPr>
        <w:t xml:space="preserve">                                    70,000</w:t>
      </w:r>
    </w:p>
    <w:p>
      <w:pPr>
        <w:tabs>
          <w:tab w:pos="11920" w:val="left"/>
        </w:tabs>
        <w:jc w:val="both"/>
      </w:pPr>
      <w:r>
        <w:rPr>
          <w:color w:val="000000"/>
        </w:rPr>
        <w:t xml:space="preserve">                                                                           </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4. आर-8 3664 28.06.200</w:t>
      </w:r>
    </w:p>
    <w:p>
      <w:pPr>
        <w:tabs>
          <w:tab w:pos="5840" w:val="left"/>
        </w:tabs>
        <w:jc w:val="both"/>
      </w:pPr>
      <w:r>
        <w:rPr>
          <w:color w:val="000000"/>
        </w:rPr>
        <w:t xml:space="preserve">                  5</w:t>
      </w:r>
    </w:p>
    <w:p>
      <w:pPr>
        <w:tabs>
          <w:tab w:pos="6880" w:val="left"/>
        </w:tabs>
        <w:jc w:val="both"/>
      </w:pPr>
      <w:r>
        <w:rPr>
          <w:color w:val="000000"/>
        </w:rPr>
        <w:t xml:space="preserve">                         12// 7/2 8/1/2</w:t>
      </w:r>
    </w:p>
    <w:p>
      <w:pPr>
        <w:tabs>
          <w:tab w:pos="8280" w:val="left"/>
        </w:tabs>
        <w:jc w:val="both"/>
      </w:pPr>
      <w:r>
        <w:rPr>
          <w:color w:val="000000"/>
        </w:rPr>
        <w:t xml:space="preserve">                              1के.</w:t>
      </w:r>
    </w:p>
    <w:p>
      <w:pPr>
        <w:tabs>
          <w:tab w:pos="10340" w:val="left"/>
        </w:tabs>
        <w:jc w:val="both"/>
      </w:pPr>
      <w:r>
        <w:rPr>
          <w:color w:val="000000"/>
        </w:rPr>
        <w:t xml:space="preserve">                                    2,36,000/ 29,500</w:t>
      </w:r>
    </w:p>
    <w:p>
      <w:pPr>
        <w:tabs>
          <w:tab w:pos="11920" w:val="left"/>
        </w:tabs>
        <w:jc w:val="both"/>
      </w:pPr>
      <w:r>
        <w:rPr>
          <w:color w:val="000000"/>
        </w:rPr>
        <w:t xml:space="preserve">                                             अर्जित किया।</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5. आर-9 13897 07.03.200</w:t>
      </w:r>
    </w:p>
    <w:p>
      <w:pPr>
        <w:tabs>
          <w:tab w:pos="5840" w:val="left"/>
        </w:tabs>
        <w:jc w:val="both"/>
      </w:pPr>
      <w:r>
        <w:rPr>
          <w:color w:val="000000"/>
        </w:rPr>
        <w:t xml:space="preserve">                  6</w:t>
      </w:r>
    </w:p>
    <w:p>
      <w:pPr>
        <w:tabs>
          <w:tab w:pos="6880" w:val="left"/>
        </w:tabs>
        <w:jc w:val="both"/>
      </w:pPr>
      <w:r>
        <w:rPr>
          <w:color w:val="000000"/>
        </w:rPr>
        <w:t xml:space="preserve">                         20/1</w:t>
      </w:r>
    </w:p>
    <w:p>
      <w:pPr>
        <w:tabs>
          <w:tab w:pos="8280" w:val="left"/>
        </w:tabs>
        <w:jc w:val="both"/>
      </w:pPr>
      <w:r>
        <w:rPr>
          <w:color w:val="000000"/>
        </w:rPr>
        <w:t xml:space="preserve">                              6951⁄2 वर्ग मीटर। यार्ड्स</w:t>
      </w:r>
    </w:p>
    <w:p>
      <w:pPr>
        <w:tabs>
          <w:tab w:pos="10340" w:val="left"/>
        </w:tabs>
        <w:jc w:val="both"/>
      </w:pPr>
      <w:r>
        <w:rPr>
          <w:color w:val="000000"/>
        </w:rPr>
        <w:t xml:space="preserve">                                    10,89,086/ 1,56,500</w:t>
      </w:r>
    </w:p>
    <w:p>
      <w:pPr>
        <w:tabs>
          <w:tab w:pos="11920" w:val="left"/>
        </w:tabs>
        <w:jc w:val="both"/>
      </w:pPr>
      <w:r>
        <w:rPr>
          <w:color w:val="000000"/>
        </w:rPr>
        <w:t xml:space="preserve">                                             अर्जित किया।</w:t>
      </w:r>
    </w:p>
    <w:p>
      <w:pPr>
        <w:tabs>
          <w:tab w:pos="2200" w:val="left"/>
        </w:tabs>
        <w:jc w:val="both"/>
      </w:pPr>
      <w:r>
        <w:rPr>
          <w:color w:val="000000"/>
        </w:rPr>
        <w:t xml:space="preserve">      6</w:t>
      </w:r>
    </w:p>
    <w:p>
      <w:pPr>
        <w:tabs>
          <w:tab w:pos="3000" w:val="left"/>
        </w:tabs>
        <w:jc w:val="both"/>
      </w:pPr>
      <w:r>
        <w:rPr>
          <w:color w:val="000000"/>
        </w:rPr>
        <w:t xml:space="preserve">         आर-10</w:t>
      </w:r>
    </w:p>
    <w:p>
      <w:pPr>
        <w:tabs>
          <w:tab w:pos="4220" w:val="left"/>
        </w:tabs>
        <w:jc w:val="both"/>
      </w:pPr>
      <w:r>
        <w:rPr>
          <w:color w:val="000000"/>
        </w:rPr>
        <w:t xml:space="preserve">                     </w:t>
      </w:r>
    </w:p>
    <w:p>
      <w:pPr>
        <w:tabs>
          <w:tab w:pos="5840" w:val="left"/>
        </w:tabs>
        <w:jc w:val="both"/>
      </w:pPr>
      <w:r>
        <w:rPr>
          <w:color w:val="000000"/>
        </w:rPr>
        <w:t xml:space="preserve">                  12061 23.01.200 6</w:t>
      </w:r>
    </w:p>
    <w:p>
      <w:pPr>
        <w:tabs>
          <w:tab w:pos="6880" w:val="left"/>
        </w:tabs>
        <w:jc w:val="both"/>
      </w:pPr>
      <w:r>
        <w:rPr>
          <w:color w:val="000000"/>
        </w:rPr>
        <w:t xml:space="preserve">                         12/1 8/1/1 7/1</w:t>
      </w:r>
    </w:p>
    <w:p>
      <w:pPr>
        <w:tabs>
          <w:tab w:pos="8280" w:val="left"/>
        </w:tabs>
        <w:jc w:val="both"/>
      </w:pPr>
      <w:r>
        <w:rPr>
          <w:color w:val="000000"/>
        </w:rPr>
        <w:t xml:space="preserve">                              1के.</w:t>
      </w:r>
    </w:p>
    <w:p>
      <w:pPr>
        <w:tabs>
          <w:tab w:pos="10340" w:val="left"/>
        </w:tabs>
        <w:jc w:val="both"/>
      </w:pPr>
      <w:r>
        <w:rPr>
          <w:color w:val="000000"/>
        </w:rPr>
        <w:t xml:space="preserve">                                    10,68,000/1,3 3,500</w:t>
      </w:r>
    </w:p>
    <w:p>
      <w:pPr>
        <w:tabs>
          <w:tab w:pos="11920" w:val="left"/>
        </w:tabs>
        <w:jc w:val="both"/>
      </w:pPr>
      <w:r>
        <w:rPr>
          <w:color w:val="000000"/>
        </w:rPr>
        <w:t xml:space="preserve">                                             अर्जित किया।</w:t>
      </w:r>
    </w:p>
    <w:p>
      <w:pPr>
        <w:tabs>
          <w:tab w:pos="2200" w:val="left"/>
        </w:tabs>
        <w:jc w:val="both"/>
      </w:pPr>
      <w:r>
        <w:rPr>
          <w:color w:val="000000"/>
        </w:rPr>
        <w:t xml:space="preserve">      7</w:t>
      </w:r>
    </w:p>
    <w:p>
      <w:pPr>
        <w:tabs>
          <w:tab w:pos="3000" w:val="left"/>
        </w:tabs>
        <w:jc w:val="both"/>
      </w:pPr>
      <w:r>
        <w:rPr>
          <w:color w:val="000000"/>
        </w:rPr>
        <w:t xml:space="preserve">         आर-11</w:t>
      </w:r>
    </w:p>
    <w:p>
      <w:pPr>
        <w:tabs>
          <w:tab w:pos="4220" w:val="left"/>
        </w:tabs>
        <w:jc w:val="both"/>
      </w:pPr>
      <w:r>
        <w:rPr>
          <w:color w:val="000000"/>
        </w:rPr>
        <w:t xml:space="preserve">                     </w:t>
      </w:r>
    </w:p>
    <w:p>
      <w:pPr>
        <w:tabs>
          <w:tab w:pos="5840" w:val="left"/>
        </w:tabs>
        <w:jc w:val="both"/>
      </w:pPr>
      <w:r>
        <w:rPr>
          <w:color w:val="000000"/>
        </w:rPr>
        <w:t xml:space="preserve">                  13743 03.03.200 6</w:t>
      </w:r>
    </w:p>
    <w:p>
      <w:pPr>
        <w:tabs>
          <w:tab w:pos="6880" w:val="left"/>
        </w:tabs>
        <w:jc w:val="both"/>
      </w:pPr>
      <w:r>
        <w:rPr>
          <w:color w:val="000000"/>
        </w:rPr>
        <w:t xml:space="preserve">                         20/2</w:t>
      </w:r>
    </w:p>
    <w:p>
      <w:pPr>
        <w:tabs>
          <w:tab w:pos="8280" w:val="left"/>
        </w:tabs>
        <w:jc w:val="both"/>
      </w:pPr>
      <w:r>
        <w:rPr>
          <w:color w:val="000000"/>
        </w:rPr>
        <w:t xml:space="preserve">                              9एम.</w:t>
      </w:r>
    </w:p>
    <w:p>
      <w:pPr>
        <w:tabs>
          <w:tab w:pos="10340" w:val="left"/>
        </w:tabs>
        <w:jc w:val="both"/>
      </w:pPr>
      <w:r>
        <w:rPr>
          <w:color w:val="000000"/>
        </w:rPr>
        <w:t xml:space="preserve">                                    10,22,222/ 57,500</w:t>
      </w:r>
    </w:p>
    <w:p>
      <w:pPr>
        <w:tabs>
          <w:tab w:pos="11920" w:val="left"/>
        </w:tabs>
        <w:jc w:val="both"/>
      </w:pPr>
      <w:r>
        <w:rPr>
          <w:color w:val="000000"/>
        </w:rPr>
        <w:t xml:space="preserve">                                             अर्जित किया।</w:t>
      </w:r>
    </w:p>
    <w:p>
      <w:pPr>
        <w:tabs>
          <w:tab w:pos="2200" w:val="left"/>
        </w:tabs>
        <w:jc w:val="both"/>
      </w:pPr>
      <w:r>
        <w:rPr>
          <w:color w:val="000000"/>
        </w:rPr>
        <w:t xml:space="preserve">      8</w:t>
      </w:r>
    </w:p>
    <w:p>
      <w:pPr>
        <w:tabs>
          <w:tab w:pos="3000" w:val="left"/>
        </w:tabs>
        <w:jc w:val="both"/>
      </w:pPr>
      <w:r>
        <w:rPr>
          <w:color w:val="000000"/>
        </w:rPr>
        <w:t xml:space="preserve">         आर-12</w:t>
      </w:r>
    </w:p>
    <w:p>
      <w:pPr>
        <w:tabs>
          <w:tab w:pos="4220" w:val="left"/>
        </w:tabs>
        <w:jc w:val="both"/>
      </w:pPr>
      <w:r>
        <w:rPr>
          <w:color w:val="000000"/>
        </w:rPr>
        <w:t xml:space="preserve">                     </w:t>
      </w:r>
    </w:p>
    <w:p>
      <w:pPr>
        <w:tabs>
          <w:tab w:pos="5840" w:val="left"/>
        </w:tabs>
        <w:jc w:val="both"/>
      </w:pPr>
      <w:r>
        <w:rPr>
          <w:color w:val="000000"/>
        </w:rPr>
        <w:t xml:space="preserve">                  13193 17.02.200 6</w:t>
      </w:r>
    </w:p>
    <w:p>
      <w:pPr>
        <w:tabs>
          <w:tab w:pos="6880" w:val="left"/>
        </w:tabs>
        <w:jc w:val="both"/>
      </w:pPr>
      <w:r>
        <w:rPr>
          <w:color w:val="000000"/>
        </w:rPr>
        <w:t xml:space="preserve">                         20/1</w:t>
      </w:r>
    </w:p>
    <w:p>
      <w:pPr>
        <w:tabs>
          <w:tab w:pos="8280" w:val="left"/>
        </w:tabs>
        <w:jc w:val="both"/>
      </w:pPr>
      <w:r>
        <w:rPr>
          <w:color w:val="000000"/>
        </w:rPr>
        <w:t xml:space="preserve">                              12एम.</w:t>
      </w:r>
    </w:p>
    <w:p>
      <w:pPr>
        <w:tabs>
          <w:tab w:pos="10340" w:val="left"/>
        </w:tabs>
        <w:jc w:val="both"/>
      </w:pPr>
      <w:r>
        <w:rPr>
          <w:color w:val="000000"/>
        </w:rPr>
        <w:t xml:space="preserve">                                    10,66,666/ 80,000</w:t>
      </w:r>
    </w:p>
    <w:p>
      <w:pPr>
        <w:tabs>
          <w:tab w:pos="11920" w:val="left"/>
        </w:tabs>
        <w:jc w:val="both"/>
      </w:pPr>
      <w:r>
        <w:rPr>
          <w:color w:val="000000"/>
        </w:rPr>
        <w:t xml:space="preserve">                                             अर्जित किया।</w:t>
      </w:r>
    </w:p>
    <w:p>
      <w:pPr>
        <w:tabs>
          <w:tab w:pos="2200" w:val="left"/>
        </w:tabs>
        <w:jc w:val="both"/>
      </w:pPr>
      <w:r>
        <w:rPr>
          <w:color w:val="000000"/>
        </w:rPr>
        <w:t xml:space="preserve">          </w:t>
      </w:r>
    </w:p>
    <w:p>
      <w:pPr>
        <w:tabs>
          <w:tab w:pos="3000" w:val="left"/>
        </w:tabs>
        <w:jc w:val="both"/>
      </w:pPr>
      <w:r>
        <w:rPr>
          <w:color w:val="000000"/>
        </w:rPr>
        <w:t xml:space="preserve">               </w:t>
      </w:r>
    </w:p>
    <w:p>
      <w:pPr>
        <w:tabs>
          <w:tab w:pos="4220" w:val="left"/>
        </w:tabs>
        <w:jc w:val="both"/>
      </w:pPr>
      <w:r>
        <w:rPr>
          <w:color w:val="000000"/>
        </w:rPr>
        <w:t xml:space="preserve">             9. पी-13 13894 07.03.200</w:t>
      </w:r>
    </w:p>
    <w:p>
      <w:pPr>
        <w:tabs>
          <w:tab w:pos="5840" w:val="left"/>
        </w:tabs>
        <w:jc w:val="both"/>
      </w:pPr>
      <w:r>
        <w:rPr>
          <w:color w:val="000000"/>
        </w:rPr>
        <w:t xml:space="preserve">                  6</w:t>
      </w:r>
    </w:p>
    <w:p>
      <w:pPr>
        <w:tabs>
          <w:tab w:pos="6880" w:val="left"/>
        </w:tabs>
        <w:jc w:val="both"/>
      </w:pPr>
      <w:r>
        <w:rPr>
          <w:color w:val="000000"/>
        </w:rPr>
        <w:t xml:space="preserve">                         20/1</w:t>
      </w:r>
    </w:p>
    <w:p>
      <w:pPr>
        <w:tabs>
          <w:tab w:pos="8280" w:val="left"/>
        </w:tabs>
        <w:jc w:val="both"/>
      </w:pPr>
      <w:r>
        <w:rPr>
          <w:color w:val="000000"/>
        </w:rPr>
        <w:t xml:space="preserve">                              6951⁄2 वर्ग मीटर। यार्ड्स</w:t>
      </w:r>
    </w:p>
    <w:p>
      <w:pPr>
        <w:tabs>
          <w:tab w:pos="10340" w:val="left"/>
        </w:tabs>
        <w:jc w:val="both"/>
      </w:pPr>
      <w:r>
        <w:rPr>
          <w:color w:val="000000"/>
        </w:rPr>
        <w:t xml:space="preserve">                                    10,89,086/ 1,56,500</w:t>
      </w:r>
    </w:p>
    <w:p>
      <w:pPr>
        <w:tabs>
          <w:tab w:pos="11920" w:val="left"/>
        </w:tabs>
        <w:jc w:val="both"/>
      </w:pPr>
      <w:r>
        <w:rPr>
          <w:color w:val="000000"/>
        </w:rPr>
        <w:t xml:space="preserve">                                             अर्जित किया।</w:t>
      </w:r>
    </w:p>
    <w:p>
      <w:pPr>
        <w:tabs>
          <w:tab w:pos="2200" w:val="left"/>
        </w:tabs>
        <w:jc w:val="both"/>
      </w:pPr>
      <w:r>
        <w:rPr>
          <w:color w:val="000000"/>
        </w:rPr>
        <w:t xml:space="preserve">      10</w:t>
      </w:r>
    </w:p>
    <w:p>
      <w:pPr>
        <w:tabs>
          <w:tab w:pos="3000" w:val="left"/>
        </w:tabs>
        <w:jc w:val="both"/>
      </w:pPr>
      <w:r>
        <w:rPr>
          <w:color w:val="000000"/>
        </w:rPr>
        <w:t xml:space="preserve">         आर-14</w:t>
      </w:r>
    </w:p>
    <w:p>
      <w:pPr>
        <w:tabs>
          <w:tab w:pos="4220" w:val="left"/>
        </w:tabs>
        <w:jc w:val="both"/>
      </w:pPr>
      <w:r>
        <w:rPr>
          <w:color w:val="000000"/>
        </w:rPr>
        <w:t xml:space="preserve">                     </w:t>
      </w:r>
    </w:p>
    <w:p>
      <w:pPr>
        <w:tabs>
          <w:tab w:pos="5840" w:val="left"/>
        </w:tabs>
        <w:jc w:val="both"/>
      </w:pPr>
      <w:r>
        <w:rPr>
          <w:color w:val="000000"/>
        </w:rPr>
        <w:t xml:space="preserve">                  14866 30.03.200 6</w:t>
      </w:r>
    </w:p>
    <w:p>
      <w:pPr>
        <w:tabs>
          <w:tab w:pos="6880" w:val="left"/>
        </w:tabs>
        <w:jc w:val="both"/>
      </w:pPr>
      <w:r>
        <w:rPr>
          <w:color w:val="000000"/>
        </w:rPr>
        <w:t xml:space="preserve">                                          </w:t>
      </w:r>
    </w:p>
    <w:p>
      <w:pPr>
        <w:tabs>
          <w:tab w:pos="8280" w:val="left"/>
        </w:tabs>
        <w:jc w:val="both"/>
      </w:pPr>
      <w:r>
        <w:rPr>
          <w:color w:val="000000"/>
        </w:rPr>
        <w:t xml:space="preserve">                              20/20 3के-6एम</w:t>
      </w:r>
    </w:p>
    <w:p>
      <w:pPr>
        <w:tabs>
          <w:tab w:pos="10340" w:val="left"/>
        </w:tabs>
        <w:jc w:val="both"/>
      </w:pPr>
      <w:r>
        <w:rPr>
          <w:color w:val="000000"/>
        </w:rPr>
        <w:t xml:space="preserve">                                    4,36,363/ 1,80,000</w:t>
      </w:r>
    </w:p>
    <w:p>
      <w:pPr>
        <w:tabs>
          <w:tab w:pos="11920" w:val="left"/>
        </w:tabs>
        <w:jc w:val="both"/>
      </w:pPr>
      <w:r>
        <w:rPr>
          <w:color w:val="000000"/>
        </w:rPr>
        <w:t xml:space="preserve">                                             अर्जित किया।</w:t>
      </w:r>
    </w:p>
    <w:p>
      <w:pPr>
        <w:tabs>
          <w:tab w:pos="2200" w:val="left"/>
        </w:tabs>
        <w:jc w:val="both"/>
      </w:pPr>
      <w:r>
        <w:rPr>
          <w:color w:val="000000"/>
        </w:rPr>
        <w:t xml:space="preserve">      11</w:t>
      </w:r>
    </w:p>
    <w:p>
      <w:pPr>
        <w:tabs>
          <w:tab w:pos="3000" w:val="left"/>
        </w:tabs>
        <w:jc w:val="both"/>
      </w:pPr>
      <w:r>
        <w:rPr>
          <w:color w:val="000000"/>
        </w:rPr>
        <w:t xml:space="preserve">         आर-15</w:t>
      </w:r>
    </w:p>
    <w:p>
      <w:pPr>
        <w:tabs>
          <w:tab w:pos="4220" w:val="left"/>
        </w:tabs>
        <w:jc w:val="both"/>
      </w:pPr>
      <w:r>
        <w:rPr>
          <w:color w:val="000000"/>
        </w:rPr>
        <w:t xml:space="preserve">                     </w:t>
      </w:r>
    </w:p>
    <w:p>
      <w:pPr>
        <w:tabs>
          <w:tab w:pos="5840" w:val="left"/>
        </w:tabs>
        <w:jc w:val="both"/>
      </w:pPr>
      <w:r>
        <w:rPr>
          <w:color w:val="000000"/>
        </w:rPr>
        <w:t xml:space="preserve">                  8048 15.12.200 6</w:t>
      </w:r>
    </w:p>
    <w:p>
      <w:pPr>
        <w:tabs>
          <w:tab w:pos="6880" w:val="left"/>
        </w:tabs>
        <w:jc w:val="both"/>
      </w:pPr>
      <w:r>
        <w:rPr>
          <w:color w:val="000000"/>
        </w:rPr>
        <w:t xml:space="preserve">                         28// 20</w:t>
      </w:r>
    </w:p>
    <w:p>
      <w:pPr>
        <w:tabs>
          <w:tab w:pos="8280" w:val="left"/>
        </w:tabs>
        <w:jc w:val="both"/>
      </w:pPr>
      <w:r>
        <w:rPr>
          <w:color w:val="000000"/>
        </w:rPr>
        <w:t xml:space="preserve">                              7एम.</w:t>
      </w:r>
    </w:p>
    <w:p>
      <w:pPr>
        <w:tabs>
          <w:tab w:pos="10340" w:val="left"/>
        </w:tabs>
        <w:jc w:val="both"/>
      </w:pPr>
      <w:r>
        <w:rPr>
          <w:color w:val="000000"/>
        </w:rPr>
        <w:t xml:space="preserve">                                    19,42,857/ 85,000</w:t>
      </w:r>
    </w:p>
    <w:p>
      <w:pPr>
        <w:tabs>
          <w:tab w:pos="11920" w:val="left"/>
        </w:tabs>
        <w:jc w:val="both"/>
      </w:pPr>
      <w:r>
        <w:rPr>
          <w:color w:val="000000"/>
        </w:rPr>
        <w:t xml:space="preserve">                                                                           </w:t>
      </w:r>
    </w:p>
    <w:p>
      <w:pPr>
        <w:tabs>
          <w:tab w:pos="2200" w:val="left"/>
        </w:tabs>
        <w:jc w:val="both"/>
      </w:pPr>
      <w:r>
        <w:rPr>
          <w:color w:val="000000"/>
        </w:rPr>
        <w:t xml:space="preserve">      12</w:t>
      </w:r>
    </w:p>
    <w:p>
      <w:pPr>
        <w:tabs>
          <w:tab w:pos="3000" w:val="left"/>
        </w:tabs>
        <w:jc w:val="both"/>
      </w:pPr>
      <w:r>
        <w:rPr>
          <w:color w:val="000000"/>
        </w:rPr>
        <w:t xml:space="preserve">         आर-16</w:t>
      </w:r>
    </w:p>
    <w:p>
      <w:pPr>
        <w:tabs>
          <w:tab w:pos="4220" w:val="left"/>
        </w:tabs>
        <w:jc w:val="both"/>
      </w:pPr>
      <w:r>
        <w:rPr>
          <w:color w:val="000000"/>
        </w:rPr>
        <w:t xml:space="preserve">                     </w:t>
      </w:r>
    </w:p>
    <w:p>
      <w:pPr>
        <w:tabs>
          <w:tab w:pos="5840" w:val="left"/>
        </w:tabs>
        <w:jc w:val="both"/>
      </w:pPr>
      <w:r>
        <w:rPr>
          <w:color w:val="000000"/>
        </w:rPr>
        <w:t xml:space="preserve">                  4486 22.08.200 6</w:t>
      </w:r>
    </w:p>
    <w:p>
      <w:pPr>
        <w:tabs>
          <w:tab w:pos="6880" w:val="left"/>
        </w:tabs>
        <w:jc w:val="both"/>
      </w:pPr>
      <w:r>
        <w:rPr>
          <w:color w:val="000000"/>
        </w:rPr>
        <w:t xml:space="preserve">                         39// 19 20 21</w:t>
      </w:r>
    </w:p>
    <w:p>
      <w:pPr>
        <w:tabs>
          <w:tab w:pos="8280" w:val="left"/>
        </w:tabs>
        <w:jc w:val="both"/>
      </w:pPr>
      <w:r>
        <w:rPr>
          <w:color w:val="000000"/>
        </w:rPr>
        <w:t xml:space="preserve">                              1के-16</w:t>
      </w:r>
    </w:p>
    <w:p>
      <w:pPr>
        <w:tabs>
          <w:tab w:pos="10340" w:val="left"/>
        </w:tabs>
        <w:jc w:val="both"/>
      </w:pPr>
      <w:r>
        <w:rPr>
          <w:color w:val="000000"/>
        </w:rPr>
        <w:t xml:space="preserve">                                    7,11,111/ 1,60,000</w:t>
      </w:r>
    </w:p>
    <w:p>
      <w:pPr>
        <w:tabs>
          <w:tab w:pos="11920" w:val="left"/>
        </w:tabs>
        <w:jc w:val="both"/>
      </w:pPr>
      <w:r>
        <w:rPr>
          <w:color w:val="000000"/>
        </w:rPr>
        <w:t xml:space="preserve">                                                                           </w:t>
      </w:r>
    </w:p>
    <w:p>
      <w:pPr>
        <w:tabs>
          <w:tab w:pos="7980" w:val="left"/>
        </w:tabs>
        <w:jc w:val="both"/>
      </w:pPr>
      <w:r>
        <w:rPr>
          <w:color w:val="000000"/>
        </w:rPr>
        <w:t xml:space="preserve">                        गाँव कान्हेली 1598</w:t>
      </w:r>
    </w:p>
    <w:p>
      <w:pPr>
        <w:tabs>
          <w:tab w:pos="2460" w:val="left"/>
        </w:tabs>
        <w:jc w:val="both"/>
      </w:pPr>
      <w:r>
        <w:rPr>
          <w:color w:val="000000"/>
        </w:rPr>
        <w:t xml:space="preserve">          </w:t>
      </w:r>
    </w:p>
    <w:p>
      <w:pPr>
        <w:tabs>
          <w:tab w:pos="3300" w:val="left"/>
        </w:tabs>
        <w:jc w:val="both"/>
      </w:pPr>
      <w:r>
        <w:rPr>
          <w:color w:val="000000"/>
        </w:rPr>
        <w:t xml:space="preserve">          13 आर-6</w:t>
      </w:r>
    </w:p>
    <w:p>
      <w:pPr>
        <w:tabs>
          <w:tab w:pos="4380" w:val="left"/>
        </w:tabs>
        <w:jc w:val="both"/>
      </w:pPr>
      <w:r>
        <w:rPr>
          <w:color w:val="000000"/>
        </w:rPr>
        <w:t xml:space="preserve">                       </w:t>
      </w:r>
    </w:p>
    <w:p>
      <w:pPr>
        <w:tabs>
          <w:tab w:pos="5980" w:val="left"/>
        </w:tabs>
        <w:jc w:val="both"/>
      </w:pPr>
      <w:r>
        <w:rPr>
          <w:color w:val="000000"/>
        </w:rPr>
        <w:t xml:space="preserve">                   7790 06.12.200 6</w:t>
      </w:r>
    </w:p>
    <w:p>
      <w:pPr>
        <w:tabs>
          <w:tab w:pos="7040" w:val="left"/>
        </w:tabs>
        <w:jc w:val="both"/>
      </w:pPr>
      <w:r>
        <w:rPr>
          <w:color w:val="000000"/>
        </w:rPr>
        <w:t xml:space="preserve">                          19// 13/2</w:t>
      </w:r>
    </w:p>
    <w:p>
      <w:pPr>
        <w:tabs>
          <w:tab w:pos="8520" w:val="left"/>
        </w:tabs>
        <w:jc w:val="both"/>
      </w:pPr>
      <w:r>
        <w:rPr>
          <w:color w:val="000000"/>
        </w:rPr>
        <w:t xml:space="preserve">                               1के-13एम</w:t>
      </w:r>
    </w:p>
    <w:p>
      <w:pPr>
        <w:tabs>
          <w:tab w:pos="10980" w:val="left"/>
        </w:tabs>
        <w:jc w:val="both"/>
      </w:pPr>
      <w:r>
        <w:rPr>
          <w:color w:val="000000"/>
        </w:rPr>
        <w:t xml:space="preserve">                                     518787/ 107000</w:t>
      </w:r>
    </w:p>
    <w:p>
      <w:pPr>
        <w:tabs>
          <w:tab w:pos="11920" w:val="left"/>
        </w:tabs>
        <w:jc w:val="both"/>
      </w:pPr>
      <w:r>
        <w:rPr>
          <w:color w:val="000000"/>
        </w:rPr>
        <w:t xml:space="preserve">                                                                               </w:t>
      </w:r>
    </w:p>
    <w:p>
      <w:pPr>
        <w:tabs>
          <w:tab w:pos="2460" w:val="left"/>
        </w:tabs>
        <w:jc w:val="both"/>
      </w:pPr>
      <w:r>
        <w:rPr>
          <w:color w:val="000000"/>
        </w:rPr>
        <w:t xml:space="preserve">          </w:t>
      </w:r>
    </w:p>
    <w:p>
      <w:pPr>
        <w:tabs>
          <w:tab w:pos="3300" w:val="left"/>
        </w:tabs>
        <w:jc w:val="both"/>
      </w:pPr>
      <w:r>
        <w:rPr>
          <w:color w:val="000000"/>
        </w:rPr>
        <w:t xml:space="preserve">          14. आर-7</w:t>
      </w:r>
    </w:p>
    <w:p>
      <w:pPr>
        <w:tabs>
          <w:tab w:pos="4380" w:val="left"/>
        </w:tabs>
        <w:jc w:val="both"/>
      </w:pPr>
      <w:r>
        <w:rPr>
          <w:color w:val="000000"/>
        </w:rPr>
        <w:t xml:space="preserve">                       </w:t>
      </w:r>
    </w:p>
    <w:p>
      <w:pPr>
        <w:tabs>
          <w:tab w:pos="5980" w:val="left"/>
        </w:tabs>
        <w:jc w:val="both"/>
      </w:pPr>
      <w:r>
        <w:rPr>
          <w:color w:val="000000"/>
        </w:rPr>
        <w:t xml:space="preserve">                   7667 04.12.200</w:t>
      </w:r>
    </w:p>
    <w:p>
      <w:pPr>
        <w:tabs>
          <w:tab w:pos="7040" w:val="left"/>
        </w:tabs>
        <w:jc w:val="both"/>
      </w:pPr>
      <w:r>
        <w:rPr>
          <w:color w:val="000000"/>
        </w:rPr>
        <w:t xml:space="preserve">                                           </w:t>
      </w:r>
    </w:p>
    <w:p>
      <w:pPr>
        <w:tabs>
          <w:tab w:pos="8520" w:val="left"/>
        </w:tabs>
        <w:jc w:val="both"/>
      </w:pPr>
      <w:r>
        <w:rPr>
          <w:color w:val="000000"/>
        </w:rPr>
        <w:t xml:space="preserve">                               19// 3के-16एम</w:t>
      </w:r>
    </w:p>
    <w:p>
      <w:pPr>
        <w:tabs>
          <w:tab w:pos="10980" w:val="left"/>
        </w:tabs>
        <w:jc w:val="both"/>
      </w:pPr>
      <w:r>
        <w:rPr>
          <w:color w:val="000000"/>
        </w:rPr>
        <w:t xml:space="preserve">                                     450526/</w:t>
      </w:r>
    </w:p>
    <w:p>
      <w:pPr>
        <w:tabs>
          <w:tab w:pos="11920" w:val="left"/>
        </w:tabs>
        <w:jc w:val="both"/>
      </w:pPr>
      <w:r>
        <w:rPr>
          <w:color w:val="000000"/>
        </w:rPr>
        <w:t xml:space="preserve">                                                                               </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460" w:val="left"/>
        </w:tabs>
        <w:jc w:val="both"/>
      </w:pPr>
      <w:r>
        <w:rPr>
          <w:color w:val="000000"/>
        </w:rPr>
        <w:t xml:space="preserve">          </w:t>
      </w:r>
    </w:p>
    <w:p>
      <w:pPr>
        <w:tabs>
          <w:tab w:pos="3300" w:val="left"/>
        </w:tabs>
        <w:jc w:val="both"/>
      </w:pPr>
      <w:r>
        <w:rPr>
          <w:color w:val="000000"/>
        </w:rPr>
        <w:t xml:space="preserve">                 </w:t>
      </w:r>
    </w:p>
    <w:p>
      <w:pPr>
        <w:tabs>
          <w:tab w:pos="4380" w:val="left"/>
        </w:tabs>
        <w:jc w:val="both"/>
      </w:pPr>
      <w:r>
        <w:rPr>
          <w:color w:val="000000"/>
        </w:rPr>
        <w:t xml:space="preserve">                       </w:t>
      </w:r>
    </w:p>
    <w:p>
      <w:pPr>
        <w:tabs>
          <w:tab w:pos="5980" w:val="left"/>
        </w:tabs>
        <w:jc w:val="both"/>
      </w:pPr>
      <w:r>
        <w:rPr>
          <w:color w:val="000000"/>
        </w:rPr>
        <w:t xml:space="preserve">                   6</w:t>
      </w:r>
    </w:p>
    <w:p>
      <w:pPr>
        <w:tabs>
          <w:tab w:pos="7040" w:val="left"/>
        </w:tabs>
        <w:jc w:val="both"/>
      </w:pPr>
      <w:r>
        <w:rPr>
          <w:color w:val="000000"/>
        </w:rPr>
        <w:t xml:space="preserve">                          13/2</w:t>
      </w:r>
    </w:p>
    <w:p>
      <w:pPr>
        <w:tabs>
          <w:tab w:pos="8520" w:val="left"/>
        </w:tabs>
        <w:jc w:val="both"/>
      </w:pPr>
      <w:r>
        <w:rPr>
          <w:color w:val="000000"/>
        </w:rPr>
        <w:t xml:space="preserve">                                                   </w:t>
      </w:r>
    </w:p>
    <w:p>
      <w:pPr>
        <w:tabs>
          <w:tab w:pos="10980" w:val="left"/>
        </w:tabs>
        <w:jc w:val="both"/>
      </w:pPr>
      <w:r>
        <w:rPr>
          <w:color w:val="000000"/>
        </w:rPr>
        <w:t xml:space="preserve">                                     214000</w:t>
      </w:r>
    </w:p>
    <w:p>
      <w:pPr>
        <w:tabs>
          <w:tab w:pos="11920" w:val="left"/>
        </w:tabs>
        <w:jc w:val="both"/>
      </w:pPr>
      <w:r>
        <w:rPr>
          <w:color w:val="000000"/>
        </w:rPr>
        <w:t xml:space="preserve">                                                                               </w:t>
      </w:r>
    </w:p>
    <w:p>
      <w:pPr>
        <w:tabs>
          <w:tab w:pos="11980" w:val="left"/>
        </w:tabs>
        <w:jc w:val="both"/>
      </w:pPr>
      <w:r>
        <w:rPr>
          <w:color w:val="000000"/>
        </w:rPr>
        <w:t xml:space="preserve">      (3.4) इस स्तर पर, कृषि भूमि की एक इकाई के आकार का उल्लेख करते समय उपयोग किए जाने वाले विभिन्न शब्दों/वाक्यांशों/अभिव्यक्तियों के अर्थ पर ध्यान देना उचित हैः -                                                                1 आयताकार</w:t>
      </w:r>
    </w:p>
    <w:p>
      <w:pPr>
        <w:tabs>
          <w:tab w:pos="7780" w:val="left"/>
        </w:tabs>
        <w:jc w:val="both"/>
      </w:pPr>
      <w:r>
        <w:rPr>
          <w:color w:val="000000"/>
        </w:rPr>
        <w:t xml:space="preserve">                         =</w:t>
      </w:r>
    </w:p>
    <w:p>
      <w:pPr>
        <w:tabs>
          <w:tab w:pos="11940" w:val="left"/>
        </w:tabs>
        <w:jc w:val="both"/>
      </w:pPr>
      <w:r>
        <w:rPr>
          <w:color w:val="000000"/>
        </w:rPr>
        <w:t xml:space="preserve">                                  5 एक्स 5 = 25 एकड़ (आयताकार आकार)</w:t>
      </w:r>
    </w:p>
    <w:p>
      <w:pPr>
        <w:tabs>
          <w:tab w:pos="5780" w:val="left"/>
        </w:tabs>
        <w:jc w:val="both"/>
      </w:pPr>
      <w:r>
        <w:rPr>
          <w:color w:val="000000"/>
        </w:rPr>
        <w:t xml:space="preserve">      1 एकड़ (आयताकार आकार)</w:t>
      </w:r>
    </w:p>
    <w:p>
      <w:pPr>
        <w:tabs>
          <w:tab w:pos="7780" w:val="left"/>
        </w:tabs>
        <w:jc w:val="both"/>
      </w:pPr>
      <w:r>
        <w:rPr>
          <w:color w:val="000000"/>
        </w:rPr>
        <w:t xml:space="preserve">                         =</w:t>
      </w:r>
    </w:p>
    <w:p>
      <w:pPr>
        <w:tabs>
          <w:tab w:pos="11940" w:val="left"/>
        </w:tabs>
        <w:jc w:val="both"/>
      </w:pPr>
      <w:r>
        <w:rPr>
          <w:color w:val="000000"/>
        </w:rPr>
        <w:t xml:space="preserve">                                  160 मार्लास</w:t>
      </w:r>
    </w:p>
    <w:p>
      <w:pPr>
        <w:tabs>
          <w:tab w:pos="5780" w:val="left"/>
        </w:tabs>
        <w:jc w:val="both"/>
      </w:pPr>
      <w:r>
        <w:rPr>
          <w:color w:val="000000"/>
        </w:rPr>
        <w:t xml:space="preserve">      8 कनाल</w:t>
      </w:r>
    </w:p>
    <w:p>
      <w:pPr>
        <w:tabs>
          <w:tab w:pos="7780" w:val="left"/>
        </w:tabs>
        <w:jc w:val="both"/>
      </w:pPr>
      <w:r>
        <w:rPr>
          <w:color w:val="000000"/>
        </w:rPr>
        <w:t xml:space="preserve">                         =</w:t>
      </w:r>
    </w:p>
    <w:p>
      <w:pPr>
        <w:tabs>
          <w:tab w:pos="11940" w:val="left"/>
        </w:tabs>
        <w:jc w:val="both"/>
      </w:pPr>
      <w:r>
        <w:rPr>
          <w:color w:val="000000"/>
        </w:rPr>
        <w:t xml:space="preserve">                                  1 एकड़।</w:t>
      </w:r>
    </w:p>
    <w:p>
      <w:pPr>
        <w:tabs>
          <w:tab w:pos="5780" w:val="left"/>
        </w:tabs>
        <w:jc w:val="both"/>
      </w:pPr>
      <w:r>
        <w:rPr>
          <w:color w:val="000000"/>
        </w:rPr>
        <w:t xml:space="preserve">      1 कनाल</w:t>
      </w:r>
    </w:p>
    <w:p>
      <w:pPr>
        <w:tabs>
          <w:tab w:pos="7780" w:val="left"/>
        </w:tabs>
        <w:jc w:val="both"/>
      </w:pPr>
      <w:r>
        <w:rPr>
          <w:color w:val="000000"/>
        </w:rPr>
        <w:t xml:space="preserve">                         =</w:t>
      </w:r>
    </w:p>
    <w:p>
      <w:pPr>
        <w:tabs>
          <w:tab w:pos="11940" w:val="left"/>
        </w:tabs>
        <w:jc w:val="both"/>
      </w:pPr>
      <w:r>
        <w:rPr>
          <w:color w:val="000000"/>
        </w:rPr>
        <w:t xml:space="preserve">                                  20 मार्लास</w:t>
      </w:r>
    </w:p>
    <w:p>
      <w:pPr>
        <w:tabs>
          <w:tab w:pos="5780" w:val="left"/>
        </w:tabs>
        <w:jc w:val="both"/>
      </w:pPr>
      <w:r>
        <w:rPr>
          <w:color w:val="000000"/>
        </w:rPr>
        <w:t xml:space="preserve">      1 एकड़।</w:t>
      </w:r>
    </w:p>
    <w:p>
      <w:pPr>
        <w:tabs>
          <w:tab w:pos="7780" w:val="left"/>
        </w:tabs>
        <w:jc w:val="both"/>
      </w:pPr>
      <w:r>
        <w:rPr>
          <w:color w:val="000000"/>
        </w:rPr>
        <w:t xml:space="preserve">                         =</w:t>
      </w:r>
    </w:p>
    <w:p>
      <w:pPr>
        <w:tabs>
          <w:tab w:pos="11940" w:val="left"/>
        </w:tabs>
        <w:jc w:val="both"/>
      </w:pPr>
      <w:r>
        <w:rPr>
          <w:color w:val="000000"/>
        </w:rPr>
        <w:t xml:space="preserve">                                  4840 स्क्वायर। यार्ड्स</w:t>
      </w:r>
    </w:p>
    <w:p>
      <w:pPr>
        <w:tabs>
          <w:tab w:pos="5780" w:val="left"/>
        </w:tabs>
        <w:jc w:val="both"/>
      </w:pPr>
      <w:r>
        <w:rPr>
          <w:color w:val="000000"/>
        </w:rPr>
        <w:t xml:space="preserve">      1 मार्ला</w:t>
      </w:r>
    </w:p>
    <w:p>
      <w:pPr>
        <w:tabs>
          <w:tab w:pos="7780" w:val="left"/>
        </w:tabs>
        <w:jc w:val="both"/>
      </w:pPr>
      <w:r>
        <w:rPr>
          <w:color w:val="000000"/>
        </w:rPr>
        <w:t xml:space="preserve">                         =</w:t>
      </w:r>
    </w:p>
    <w:p>
      <w:pPr>
        <w:tabs>
          <w:tab w:pos="11940" w:val="left"/>
        </w:tabs>
        <w:jc w:val="both"/>
      </w:pPr>
      <w:r>
        <w:rPr>
          <w:color w:val="000000"/>
        </w:rPr>
        <w:t xml:space="preserve">                                  30.25 स्क्वायर। यार्ड्स</w:t>
      </w:r>
    </w:p>
    <w:p>
      <w:pPr>
        <w:tabs>
          <w:tab w:pos="5780" w:val="left"/>
        </w:tabs>
        <w:jc w:val="both"/>
      </w:pPr>
      <w:r>
        <w:rPr>
          <w:color w:val="000000"/>
        </w:rPr>
        <w:t xml:space="preserve">      1 इंच.</w:t>
      </w:r>
    </w:p>
    <w:p>
      <w:pPr>
        <w:tabs>
          <w:tab w:pos="7780" w:val="left"/>
        </w:tabs>
        <w:jc w:val="both"/>
      </w:pPr>
      <w:r>
        <w:rPr>
          <w:color w:val="000000"/>
        </w:rPr>
        <w:t xml:space="preserve">                         =</w:t>
      </w:r>
    </w:p>
    <w:p>
      <w:pPr>
        <w:tabs>
          <w:tab w:pos="11940" w:val="left"/>
        </w:tabs>
        <w:jc w:val="both"/>
      </w:pPr>
      <w:r>
        <w:rPr>
          <w:color w:val="000000"/>
        </w:rPr>
        <w:t xml:space="preserve">                                  2.54 सेमी</w:t>
      </w:r>
    </w:p>
    <w:p>
      <w:pPr>
        <w:tabs>
          <w:tab w:pos="5780" w:val="left"/>
        </w:tabs>
        <w:jc w:val="both"/>
      </w:pPr>
      <w:r>
        <w:rPr>
          <w:color w:val="000000"/>
        </w:rPr>
        <w:t xml:space="preserve">      1 पैर।</w:t>
      </w:r>
    </w:p>
    <w:p>
      <w:pPr>
        <w:tabs>
          <w:tab w:pos="7780" w:val="left"/>
        </w:tabs>
        <w:jc w:val="both"/>
      </w:pPr>
      <w:r>
        <w:rPr>
          <w:color w:val="000000"/>
        </w:rPr>
        <w:t xml:space="preserve">                         =</w:t>
      </w:r>
    </w:p>
    <w:p>
      <w:pPr>
        <w:tabs>
          <w:tab w:pos="11940" w:val="left"/>
        </w:tabs>
        <w:jc w:val="both"/>
      </w:pPr>
      <w:r>
        <w:rPr>
          <w:color w:val="000000"/>
        </w:rPr>
        <w:t xml:space="preserve">                                  12 इंच.</w:t>
      </w:r>
    </w:p>
    <w:p>
      <w:pPr>
        <w:tabs>
          <w:tab w:pos="5780" w:val="left"/>
        </w:tabs>
        <w:jc w:val="both"/>
      </w:pPr>
      <w:r>
        <w:rPr>
          <w:color w:val="000000"/>
        </w:rPr>
        <w:t xml:space="preserve">      1 स्क्वायर। पैर।</w:t>
      </w:r>
    </w:p>
    <w:p>
      <w:pPr>
        <w:tabs>
          <w:tab w:pos="7780" w:val="left"/>
        </w:tabs>
        <w:jc w:val="both"/>
      </w:pPr>
      <w:r>
        <w:rPr>
          <w:color w:val="000000"/>
        </w:rPr>
        <w:t xml:space="preserve">                         =</w:t>
      </w:r>
    </w:p>
    <w:p>
      <w:pPr>
        <w:tabs>
          <w:tab w:pos="11940" w:val="left"/>
        </w:tabs>
        <w:jc w:val="both"/>
      </w:pPr>
      <w:r>
        <w:rPr>
          <w:color w:val="000000"/>
        </w:rPr>
        <w:t xml:space="preserve">                                  12 एक्स 12 = 144 इंच</w:t>
      </w:r>
    </w:p>
    <w:p>
      <w:pPr>
        <w:tabs>
          <w:tab w:pos="5780" w:val="left"/>
        </w:tabs>
        <w:jc w:val="both"/>
      </w:pPr>
      <w:r>
        <w:rPr>
          <w:color w:val="000000"/>
        </w:rPr>
        <w:t xml:space="preserve">      1 यार्ड</w:t>
      </w:r>
    </w:p>
    <w:p>
      <w:pPr>
        <w:tabs>
          <w:tab w:pos="7780" w:val="left"/>
        </w:tabs>
        <w:jc w:val="both"/>
      </w:pPr>
      <w:r>
        <w:rPr>
          <w:color w:val="000000"/>
        </w:rPr>
        <w:t xml:space="preserve">                         =</w:t>
      </w:r>
    </w:p>
    <w:p>
      <w:pPr>
        <w:tabs>
          <w:tab w:pos="11940" w:val="left"/>
        </w:tabs>
        <w:jc w:val="both"/>
      </w:pPr>
      <w:r>
        <w:rPr>
          <w:color w:val="000000"/>
        </w:rPr>
        <w:t xml:space="preserve">                                  3 पैर।</w:t>
      </w:r>
    </w:p>
    <w:p>
      <w:pPr>
        <w:tabs>
          <w:tab w:pos="5780" w:val="left"/>
        </w:tabs>
        <w:jc w:val="both"/>
      </w:pPr>
      <w:r>
        <w:rPr>
          <w:color w:val="000000"/>
        </w:rPr>
        <w:t xml:space="preserve">      1 स्क्वायर। यार्ड</w:t>
      </w:r>
    </w:p>
    <w:p>
      <w:pPr>
        <w:tabs>
          <w:tab w:pos="7780" w:val="left"/>
        </w:tabs>
        <w:jc w:val="both"/>
      </w:pPr>
      <w:r>
        <w:rPr>
          <w:color w:val="000000"/>
        </w:rPr>
        <w:t xml:space="preserve">                         =</w:t>
      </w:r>
    </w:p>
    <w:p>
      <w:pPr>
        <w:tabs>
          <w:tab w:pos="11940" w:val="left"/>
        </w:tabs>
        <w:jc w:val="both"/>
      </w:pPr>
      <w:r>
        <w:rPr>
          <w:color w:val="000000"/>
        </w:rPr>
        <w:t xml:space="preserve">                                  9 स्क्वायर। पैर।</w:t>
      </w:r>
    </w:p>
    <w:p>
      <w:pPr>
        <w:tabs>
          <w:tab w:pos="5780" w:val="left"/>
        </w:tabs>
        <w:jc w:val="both"/>
      </w:pPr>
      <w:r>
        <w:rPr>
          <w:color w:val="000000"/>
        </w:rPr>
        <w:t xml:space="preserve">      100 स्क्वायर। यार्ड्स</w:t>
      </w:r>
    </w:p>
    <w:p>
      <w:pPr>
        <w:tabs>
          <w:tab w:pos="7780" w:val="left"/>
        </w:tabs>
        <w:jc w:val="both"/>
      </w:pPr>
      <w:r>
        <w:rPr>
          <w:color w:val="000000"/>
        </w:rPr>
        <w:t xml:space="preserve">                         =</w:t>
      </w:r>
    </w:p>
    <w:p>
      <w:pPr>
        <w:tabs>
          <w:tab w:pos="11940" w:val="left"/>
        </w:tabs>
        <w:jc w:val="both"/>
      </w:pPr>
      <w:r>
        <w:rPr>
          <w:color w:val="000000"/>
        </w:rPr>
        <w:t xml:space="preserve">                                  900 स्क्वायर। पैर।</w:t>
      </w:r>
    </w:p>
    <w:p>
      <w:pPr>
        <w:tabs>
          <w:tab w:pos="5780" w:val="left"/>
        </w:tabs>
        <w:jc w:val="both"/>
      </w:pPr>
      <w:r>
        <w:rPr>
          <w:color w:val="000000"/>
        </w:rPr>
        <w:t xml:space="preserve">      1 कनाल</w:t>
      </w:r>
    </w:p>
    <w:p>
      <w:pPr>
        <w:tabs>
          <w:tab w:pos="7780" w:val="left"/>
        </w:tabs>
        <w:jc w:val="both"/>
      </w:pPr>
      <w:r>
        <w:rPr>
          <w:color w:val="000000"/>
        </w:rPr>
        <w:t xml:space="preserve">                         =</w:t>
      </w:r>
    </w:p>
    <w:p>
      <w:pPr>
        <w:tabs>
          <w:tab w:pos="11940" w:val="left"/>
        </w:tabs>
        <w:jc w:val="both"/>
      </w:pPr>
      <w:r>
        <w:rPr>
          <w:color w:val="000000"/>
        </w:rPr>
        <w:t xml:space="preserve">                                  0.125 एकड़।</w:t>
      </w:r>
    </w:p>
    <w:p>
      <w:pPr>
        <w:tabs>
          <w:tab w:pos="5780" w:val="left"/>
        </w:tabs>
        <w:jc w:val="both"/>
      </w:pPr>
      <w:r>
        <w:rPr>
          <w:color w:val="000000"/>
        </w:rPr>
        <w:t xml:space="preserve">      1 मार्ला</w:t>
      </w:r>
    </w:p>
    <w:p>
      <w:pPr>
        <w:tabs>
          <w:tab w:pos="7780" w:val="left"/>
        </w:tabs>
        <w:jc w:val="both"/>
      </w:pPr>
      <w:r>
        <w:rPr>
          <w:color w:val="000000"/>
        </w:rPr>
        <w:t xml:space="preserve">                         =</w:t>
      </w:r>
    </w:p>
    <w:p>
      <w:pPr>
        <w:tabs>
          <w:tab w:pos="11940" w:val="left"/>
        </w:tabs>
        <w:jc w:val="both"/>
      </w:pPr>
      <w:r>
        <w:rPr>
          <w:color w:val="000000"/>
        </w:rPr>
        <w:t xml:space="preserve">                                  0.00625001 एकड़।</w:t>
      </w:r>
    </w:p>
    <w:p>
      <w:pPr>
        <w:tabs>
          <w:tab w:pos="5780" w:val="left"/>
        </w:tabs>
        <w:jc w:val="both"/>
      </w:pPr>
      <w:r>
        <w:rPr>
          <w:color w:val="000000"/>
        </w:rPr>
        <w:t xml:space="preserve">      '//'</w:t>
      </w:r>
    </w:p>
    <w:p>
      <w:pPr>
        <w:tabs>
          <w:tab w:pos="7780" w:val="left"/>
        </w:tabs>
        <w:jc w:val="both"/>
      </w:pPr>
      <w:r>
        <w:rPr>
          <w:color w:val="000000"/>
        </w:rPr>
        <w:t xml:space="preserve">                         =</w:t>
      </w:r>
    </w:p>
    <w:p>
      <w:pPr>
        <w:tabs>
          <w:tab w:pos="11940" w:val="left"/>
        </w:tabs>
        <w:jc w:val="both"/>
      </w:pPr>
      <w:r>
        <w:rPr>
          <w:color w:val="000000"/>
        </w:rPr>
        <w:t xml:space="preserve">                                  आयताकार</w:t>
      </w:r>
    </w:p>
    <w:p>
      <w:pPr>
        <w:tabs>
          <w:tab w:pos="5780" w:val="left"/>
        </w:tabs>
        <w:jc w:val="both"/>
      </w:pPr>
      <w:r>
        <w:rPr>
          <w:color w:val="000000"/>
        </w:rPr>
        <w:t xml:space="preserve">      '/'</w:t>
      </w:r>
    </w:p>
    <w:p>
      <w:pPr>
        <w:tabs>
          <w:tab w:pos="7780" w:val="left"/>
        </w:tabs>
        <w:jc w:val="both"/>
      </w:pPr>
      <w:r>
        <w:rPr>
          <w:color w:val="000000"/>
        </w:rPr>
        <w:t xml:space="preserve">                         =</w:t>
      </w:r>
    </w:p>
    <w:p>
      <w:pPr>
        <w:tabs>
          <w:tab w:pos="11940" w:val="left"/>
        </w:tabs>
        <w:jc w:val="both"/>
      </w:pPr>
      <w:r>
        <w:rPr>
          <w:color w:val="000000"/>
        </w:rPr>
        <w:t xml:space="preserve">                                  किला/एकड़/खसरा संख्या</w:t>
      </w:r>
    </w:p>
    <w:p>
      <w:pPr>
        <w:tabs>
          <w:tab w:pos="11980" w:val="left"/>
        </w:tabs>
        <w:jc w:val="both"/>
      </w:pPr>
      <w:r>
        <w:rPr>
          <w:color w:val="000000"/>
        </w:rPr>
        <w:t xml:space="preserve">      (4) सम्मानित दलों का प्रतिनिधित्व करने वाले विद्वान सलाहकारों के तर्क                                                                (4.1) भूमि मालिकों का प्रतिनिधित्व करने वाले विद्वान वकीलों ने तर्क दिया है कि आर. सी. ने विभिन्न पुरस्कारों को पारित करते समय अधिग्रहित भूमि के निर्धारित आधार मूल्य से 24 प्रतिशत/45 प्रतिशत/68 प्रतिशत की कटौती करने में गलती की है। वे आगे तर्क देते हैं कि अदालत वृद्धि एस. एम. टी. देने में विफल रही है। चंदर (निर्णय लेने से पहले) और अन्य बनाम राज्य</w:t>
      </w:r>
    </w:p>
    <w:p>
      <w:r>
        <w:br w:type="page"/>
      </w:r>
    </w:p>
    <w:p>
      <w:pPr>
        <w:tabs>
          <w:tab w:pos="10560" w:val="left"/>
        </w:tabs>
        <w:jc w:val="both"/>
      </w:pPr>
      <w:r>
        <w:rPr>
          <w:color w:val="000000"/>
        </w:rPr>
        <w:t xml:space="preserve">        </w:t>
      </w:r>
    </w:p>
    <w:p>
      <w:pPr>
        <w:tabs>
          <w:tab w:pos="12000" w:val="left"/>
        </w:tabs>
        <w:jc w:val="both"/>
      </w:pPr>
      <w:r>
        <w:rPr>
          <w:color w:val="000000"/>
        </w:rPr>
        <w:t xml:space="preserve">                                                          1599</w:t>
      </w:r>
    </w:p>
    <w:p>
      <w:pPr>
        <w:tabs>
          <w:tab w:pos="9160" w:val="left"/>
        </w:tabs>
        <w:jc w:val="both"/>
      </w:pPr>
      <w:r>
        <w:rPr>
          <w:color w:val="000000"/>
        </w:rPr>
        <w:t xml:space="preserve">                हरियाणा और अन्य (अनिल क्षेत्रपाल, जे.)</w:t>
      </w:r>
    </w:p>
    <w:p>
      <w:pPr>
        <w:tabs>
          <w:tab w:pos="11960" w:val="left"/>
        </w:tabs>
        <w:jc w:val="both"/>
      </w:pPr>
      <w:r>
        <w:rPr>
          <w:color w:val="000000"/>
        </w:rPr>
        <w:t xml:space="preserve">      (5) इस बात पर ध्यान दें कि किस बात की वजह से एरीज़ हो जाता है                                                                (5.1) न्यायालय की सुविचारित राय में, विचार के लिए जो मुद्दा उत्पन्न होता है वह हैः -</w:t>
      </w:r>
    </w:p>
    <w:p>
      <w:pPr>
        <w:tabs>
          <w:tab w:pos="11980" w:val="left"/>
        </w:tabs>
        <w:jc w:val="both"/>
      </w:pPr>
      <w:r>
        <w:rPr>
          <w:color w:val="000000"/>
        </w:rPr>
        <w:t xml:space="preserve">             यदि अधिग्रहित भूमि की बिक्री के उदाहरण उपलब्ध हैं, तो क्या अदालत के लिए प्रासंगिक बिक्री विलेखों का औसत मूल्य लेकर बाजार मूल्य का आकलन करना उचित है?</w:t>
      </w:r>
    </w:p>
    <w:p>
      <w:pPr>
        <w:tabs>
          <w:tab w:pos="10900" w:val="left"/>
        </w:tabs>
        <w:jc w:val="both"/>
      </w:pPr>
      <w:r>
        <w:rPr>
          <w:color w:val="000000"/>
        </w:rPr>
        <w:t xml:space="preserve">      (6.1) आर. सी. द्वारा दिए गए कारण                                                                (6.1.1) गाँव खीरी साध में स्थित अधिग्रहित भूमि के संबंध में, 1894 अधिनियम की धारा 18 के तहत आवेदनों पर निर्णय लेते समय, आर. सी. ने दिनांक 15.12.2015 द्वारा निम्नलिखित कारणों को दर्ज कियाः - (1) 1894 के अधिनियम की धारा 25 को ध्यान में रखते हुए, हरियाणा राज्य द्वारा उत्पादित बिक्री विलेख (आई. डी. 1) और 780 वास्तविक नियंत्रण रेखा (एल. ए. सी.) द्वारा दी गई राशि से कम मूल्य के होने के कारण अधिग्रहित भूमि के बाजार मूल्य का आकलन करते समय ध्यान में नहीं रखा जा सकता है।</w:t>
      </w:r>
    </w:p>
    <w:p>
      <w:pPr>
        <w:tabs>
          <w:tab w:pos="11980" w:val="left"/>
        </w:tabs>
        <w:jc w:val="both"/>
      </w:pPr>
      <w:r>
        <w:rPr>
          <w:color w:val="000000"/>
        </w:rPr>
        <w:t xml:space="preserve">             (2) जमींदारों ने विभिन्न बिक्री विलेख तैयार किए हैं। बिक्री विलेख No.145, दिनांक 24.04.2007,1894 अधिनियम की धारा 4 के तहत अधिसूचना की तारीख के बाद है, जबकि बिक्री विलेख No.238 दिनांकित 12.05.2006 बहुत छोटे क्षेत्र के संबंध में है।                                                                                                                                      (3) 1, 1786, 1793, 1794, 2457, 2568 और 2637 वाले बिक्री विलेख अधिग्रहित भूमि के निकट स्थित भूमि के टुकड़ों के संबंध में हैं और 1600 प्रतीत होते हैं।</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अधिक विकसित क्षेत्र में। इसके बाद, आर. सी. ने उपरोक्त बिक्री विलेखों के औसत बिक्री मूल्य की गणना की और 65,000/- प्रति एकड़ के आंकड़े पर पहुंचा। अंतराल अवधि को ध्यान में रखते हुए, संदर्भ न्यायालय ने 11 महीने की अवधि के लिए 9 प्रतिशत प्रति वर्ष की दर से वृद्धि की अनुमति दी ताकि यह आंकड़ा Rs.29,93,000/- तक पहुंच सके। इसके बाद, अदालत ने 24 प्रतिशत की विकास कटौती लागू की और अधिग्रहित भूमि के बाजार मूल्य का आकलन 75,000/- प्रति एकड़ की दर से किया।</w:t>
      </w:r>
    </w:p>
    <w:p>
      <w:pPr>
        <w:tabs>
          <w:tab w:pos="9680" w:val="left"/>
        </w:tabs>
        <w:jc w:val="both"/>
      </w:pPr>
      <w:r>
        <w:rPr>
          <w:color w:val="000000"/>
        </w:rPr>
        <w:t xml:space="preserve">      (6.2.1) न्यायालय की राय में, संदर्भ न्यायालय ने तीन त्रुटियाँ कीं।                                                                (6.2.2) सबसे पहले, 1894 के अधिनियम की धारा 25 न्यायालय को किसी भी पक्ष द्वारा प्रस्तुत बिक्री उदाहरणों को ध्यान में रखने से नहीं रोकती है जो वास्तविक नियंत्रण रेखा द्वारा निर्धारित राशि से कम कीमत को दर्शाती है। धारा 25 केवल अदालत को एल. ए. सी. द्वारा निर्धारित राशि से कम राशि देने/मूल्यांकन करने से रोकती है। 1894 की धारा 25 निम्नानुसार निकाली गई हैः -</w:t>
      </w:r>
    </w:p>
    <w:p>
      <w:pPr>
        <w:tabs>
          <w:tab w:pos="11980" w:val="left"/>
        </w:tabs>
        <w:jc w:val="both"/>
      </w:pPr>
      <w:r>
        <w:rPr>
          <w:color w:val="000000"/>
        </w:rPr>
        <w:t xml:space="preserve">             “25. न्यायालय द्वारा दिए गए मुआवजे की राशि कलेक्टर द्वारा दी गई राशि से कम नहीं होनी चाहिए। -न्यायालय द्वारा दिए गए मुआवजे की राशि धारा 11 के तहत कलेक्टर द्वारा दी गई राशि से कम नहीं होगी।</w:t>
      </w:r>
    </w:p>
    <w:p>
      <w:pPr>
        <w:tabs>
          <w:tab w:pos="11900" w:val="left"/>
        </w:tabs>
        <w:jc w:val="both"/>
      </w:pPr>
      <w:r>
        <w:rPr>
          <w:color w:val="000000"/>
        </w:rPr>
        <w:t xml:space="preserve">          यह मामला अब एकीकृत नहीं है (कृपया लाल चंद बनाम देखें)।</w:t>
      </w:r>
    </w:p>
    <w:p>
      <w:pPr>
        <w:tabs>
          <w:tab w:pos="4160" w:val="left"/>
        </w:tabs>
        <w:jc w:val="both"/>
      </w:pPr>
      <w:r>
        <w:rPr>
          <w:color w:val="000000"/>
        </w:rPr>
        <w:t xml:space="preserve">      (6.2.4) तीसरा, आर. सी. ने यह महसूस किए बिना 24 प्रतिशत की कटौती लागू करने में भी गलती की है कि मालिकों द्वारा उत्पादित बिक्री के उदाहरण अविकसित भूमि के हैं। बिक्री विलेख No.2457, दिनांक 03.06.2006,4 एकड़ से अधिक की अधिग्रहित भूमि के एक बड़े हिस्से के संबंध में है। अदालत ने इस बात की भी अनदेखी की है कि बिक्री विलेख No.1785,1786,1793,1794, सभी दिनांकित 22.12.2005 एक ही कंपनी यानी उद्दार ट्रीज ग्रोइंग प्राइवेट लिमिटेड द्वारा खरीदे गए हैं। इसी तरह, बिक्री                                                                </w:t>
      </w:r>
    </w:p>
    <w:p>
      <w:r>
        <w:br w:type="page"/>
      </w:r>
    </w:p>
    <w:p>
      <w:pPr>
        <w:tabs>
          <w:tab w:pos="10560" w:val="left"/>
        </w:tabs>
        <w:jc w:val="both"/>
      </w:pPr>
      <w:r>
        <w:rPr>
          <w:color w:val="000000"/>
        </w:rPr>
        <w:t xml:space="preserve">        1 (2009) 15 एससीसी 769 एसएमटी। चंदर (निर्णय लेने से पहले) और अन्य बनाम राज्य</w:t>
      </w:r>
    </w:p>
    <w:p>
      <w:pPr>
        <w:tabs>
          <w:tab w:pos="12000" w:val="left"/>
        </w:tabs>
        <w:jc w:val="both"/>
      </w:pPr>
      <w:r>
        <w:rPr>
          <w:color w:val="000000"/>
        </w:rPr>
        <w:t xml:space="preserve">                                                          1601</w:t>
      </w:r>
    </w:p>
    <w:p>
      <w:pPr>
        <w:tabs>
          <w:tab w:pos="9160" w:val="left"/>
        </w:tabs>
        <w:jc w:val="both"/>
      </w:pPr>
      <w:r>
        <w:rPr>
          <w:color w:val="000000"/>
        </w:rPr>
        <w:t xml:space="preserve">                हरियाणा और अन्य (अनिल क्षेत्रपाल, जे.)</w:t>
      </w:r>
    </w:p>
    <w:p>
      <w:pPr>
        <w:tabs>
          <w:tab w:pos="11980" w:val="left"/>
        </w:tabs>
        <w:jc w:val="both"/>
      </w:pPr>
      <w:r>
        <w:rPr>
          <w:color w:val="000000"/>
        </w:rPr>
        <w:t xml:space="preserve">      (6.4.1) यह स्पष्ट है कि 1894 के अधिनियम की धारा 25 की गलत व्याख्या करते हुए संदर्भ न्यायालय द्वारा &lt;ID1,14030,902,1878,2276,5825 और 6451 वाले बिक्री विलेखों की गलत तरीके से अनदेखी की गई है। उपरोक्त कारणों से इस बिंदु को और विस्तार देने की आवश्यकता नहीं है। दिनांक 1 के अधिनिर्णय पर चर्चा करते समय, आर. सी. ने भूमि मालिकों द्वारा उत्पादित बिक्री विलेखों 926,927 और 928 की अनदेखी करने में गलती की, जो अधिग्रहित भूमि के विभिन्न अंशों के संबंध में नहीं हैं। वास्तव में, उपरोक्त बिक्री विलेख उस क्षेत्र के संबंध में हैं जो सेक्टर विभाजन सड़क के पार है और सेक्टर 28 का एक हिस्सा है। इसके अलावा, न्यायालय ने अधिग्रहित भूमि की बिक्री के मामलों को नजरअंदाज कर दिया।                                                                2 (2009) 15 एससीसी 769 1602</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(6.6.1) अब यह पीठ 1894 के अधिनियम की धारा 18 के तहत दायर विभिन्न आवेदनों पर निर्णय लेते समय संदर्भ न्यायालय द्वारा दर्ज किए गए कारणों पर चर्चा करने के लिए आगे बढ़ती है।                                                                (6.6.2) सबसे पहले, एस. एम. टी. की धारा 25 की गलत व्याख्या करते हुए राज्य द्वारा प्रस्तुत &lt;आई. डी. 1,10695,3664,13897,12061,13743,13193,13894,14866,8048 और 4486 वाले बिक्री विलेखों को नजरअंदाज कर दिया गया है। चंदर (निर्णय लेने से पहले) और अन्य बनाम राज्य</w:t>
      </w:r>
    </w:p>
    <w:p>
      <w:r>
        <w:br w:type="page"/>
      </w:r>
    </w:p>
    <w:p>
      <w:pPr>
        <w:tabs>
          <w:tab w:pos="10560" w:val="left"/>
        </w:tabs>
        <w:jc w:val="both"/>
      </w:pPr>
      <w:r>
        <w:rPr>
          <w:color w:val="000000"/>
        </w:rPr>
        <w:t xml:space="preserve">        </w:t>
      </w:r>
    </w:p>
    <w:p>
      <w:pPr>
        <w:tabs>
          <w:tab w:pos="12000" w:val="left"/>
        </w:tabs>
        <w:jc w:val="both"/>
      </w:pPr>
      <w:r>
        <w:rPr>
          <w:color w:val="000000"/>
        </w:rPr>
        <w:t xml:space="preserve">                                                          1603</w:t>
      </w:r>
    </w:p>
    <w:p>
      <w:pPr>
        <w:tabs>
          <w:tab w:pos="9160" w:val="left"/>
        </w:tabs>
        <w:jc w:val="both"/>
      </w:pPr>
      <w:r>
        <w:rPr>
          <w:color w:val="000000"/>
        </w:rPr>
        <w:t xml:space="preserve">                हरियाणा और अन्य (अनिल क्षेत्रपाल, जे.)</w:t>
      </w:r>
    </w:p>
    <w:p>
      <w:pPr>
        <w:tabs>
          <w:tab w:pos="11980" w:val="left"/>
        </w:tabs>
        <w:jc w:val="both"/>
      </w:pPr>
      <w:r>
        <w:rPr>
          <w:color w:val="000000"/>
        </w:rPr>
        <w:t xml:space="preserve">      (7) इस न्यायालय द्वारा चर्चा                                                                (7.1) पक्षों का प्रतिनिधित्व करने वाले विद्वान वकील की सहमति से, हरियाणा राज्य से सेक्टर 26, रोहतक की व्यापक लेआउट योजना की एक प्रति पेश करने का अनुरोध किया गया था, जिसमें दोनों पक्षों द्वारा प्रस्तुत विभिन्न बिक्री विलेखों के माध्यम से बेची गई भूमि के विभिन्न भागों के स्थान की पहचान करते हुए कन्हेली, बोहर, पेहरावर और खीरी साध गाँवों का अधिग्रहित क्षेत्र शामिल है। प्रस्तुत किए जाने पर, इसे Ex.HC-1 के रूप में रिकॉर्ड में लिया गया है। उपरोक्त लेआउट योजना के सावधानीपूर्वक अवलोकन पर, यह स्पष्ट है कि अधिग्रहित भूमि भूमि के एक सघन आयताकार खंड में है। एक तरफ रेलवे लाइन है, जबकि दूसरी तरफ दो समानांतर नहरें हैं, यानी जे. एल. एन. वाटर फीडर और भलोट उप शाखा। तीसरी तरफ सेक्टर 26-ए है और चौथी तरफ सेक्टर 27 और सेक्टर 28 है। सेक्टर 26 और सेक्टर 27-28 के बीच 45 मीटर चौड़ी सड़क है।</w:t>
      </w:r>
    </w:p>
    <w:p>
      <w:r>
        <w:br w:type="page"/>
      </w:r>
    </w:p>
    <w:p>
      <w:pPr>
        <w:tabs>
          <w:tab w:pos="2200" w:val="left"/>
        </w:tabs>
        <w:jc w:val="both"/>
      </w:pPr>
      <w:r>
        <w:rPr>
          <w:color w:val="000000"/>
        </w:rPr>
        <w:t xml:space="preserve">        1604</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रियल्टर्स प्राइवेट लिमिटेड बनाम हरियाणा राज्य और अन्य) ने चर्चा की है।                                                                इस मुद्दे को पैरा 6.10,6.11 और 6.12 में विस्तार से बताया गया है, जिन्हें निम्नानुसार निकाला गया हैः -</w:t>
      </w:r>
    </w:p>
    <w:p>
      <w:pPr>
        <w:tabs>
          <w:tab w:pos="11980" w:val="left"/>
        </w:tabs>
        <w:jc w:val="both"/>
      </w:pPr>
      <w:r>
        <w:rPr>
          <w:color w:val="000000"/>
        </w:rPr>
        <w:t xml:space="preserve">             6.10 इसके अलावा, अब यह अच्छी तरह से तय हो गया है कि भूमि मालिक समकालीन अवधि के दौरान तुलनीय बिक्री विलेख के विभिन्न मालिकों द्वारा प्राप्त उच्चतम मूल्य के हकदार हैं। इस संबंध में एम. विजयालक्ष्मी में की गई निम्नलिखित टिप्पणियों पर भरोसा किया जा सकता है।                                                                                                                                      राव बहादुर बनाम कलेक्टर 1969 मद्रास लॉ जर्नल, 45 एसएमटी। चंदर (SINCE DECEASED) और अन्य बनाम राज्य</w:t>
      </w:r>
    </w:p>
    <w:p>
      <w:r>
        <w:br w:type="page"/>
      </w:r>
    </w:p>
    <w:p>
      <w:pPr>
        <w:tabs>
          <w:tab w:pos="10560" w:val="left"/>
        </w:tabs>
        <w:jc w:val="both"/>
      </w:pPr>
      <w:r>
        <w:rPr>
          <w:color w:val="000000"/>
        </w:rPr>
        <w:t xml:space="preserve">        </w:t>
      </w:r>
    </w:p>
    <w:p>
      <w:pPr>
        <w:tabs>
          <w:tab w:pos="12000" w:val="left"/>
        </w:tabs>
        <w:jc w:val="both"/>
      </w:pPr>
      <w:r>
        <w:rPr>
          <w:color w:val="000000"/>
        </w:rPr>
        <w:t xml:space="preserve">                                                          1605</w:t>
      </w:r>
    </w:p>
    <w:p>
      <w:pPr>
        <w:tabs>
          <w:tab w:pos="9160" w:val="left"/>
        </w:tabs>
        <w:jc w:val="both"/>
      </w:pPr>
      <w:r>
        <w:rPr>
          <w:color w:val="000000"/>
        </w:rPr>
        <w:t xml:space="preserve">                हरियाणा और अन्य (अनिल क्षेत्रपाल, जे.)</w:t>
      </w:r>
    </w:p>
    <w:p>
      <w:pPr>
        <w:tabs>
          <w:tab w:pos="4240" w:val="left"/>
        </w:tabs>
        <w:jc w:val="both"/>
      </w:pPr>
      <w:r>
        <w:rPr>
          <w:color w:val="000000"/>
        </w:rPr>
        <w:t xml:space="preserve">             “46-47 हमें ऐसा लगता है कि श्री राम रेड्डी के पहले विवाद में सार है। आखिरकार, जब किसी व्यक्ति से भूमि को अनिवार्य रूप से छीन लिया जा रहा है, तो वह यह कहने का हकदार है कि उसे उच्चतम मूल्य दिया जाना चाहिए, जो अधिग्रहण के समय के आसपास एक इच्छुक खरीदार और एक इच्छुक विक्रेता के बीच किए गए एक प्रामाणिक लेनदेन में इलाके में इसी तरह की भूमि से प्राप्त होता है। यह विवादित नहीं है कि लेन-देन को एक्स्ट द्वारा दर्शाया गया है। आर-19 धारा 4 के तहत अधिसूचना से कुछ महीने पहले था कि यह एक प्रामाणिक लेनदेन था और यह एक इच्छुक खरीदार और एक इच्छुक विक्रेता के बीच किया गया था। बिक्री विलेख में शामिल भूमि 11 आधार है और इसे रुपये में बेचा गया था। 1961 प्रति जमीन। एक्सट द्वारा आच्छादित भूमि। आर27 को भी अधिसूचना से पहले बेचा गया था, लेकिन एक्सट में शामिल भूमि के बाद। आर-19 बेचा गया था। यह सच है कि यह जमीन रुपये में बेची गई थी। 1096 प्रति जमीन। हालाँकि, यह स्पष्ट रूप से दो परिस्थितियों के कारण है। एक यह है कि रुपये में बेहतरी शुल्क। 500 प्रति जमीन विक्रेता द्वारा भुगतान किया जाना था और दूसरा कि इसमें शामिल भूमि बहुत अधिक व्यापक है, जो लगभग 93 जमीन या उससे अधिक है। चाहे वह कुछ भी हो, हमें यह उचित ही लगता है कि जहां विभिन्न लेन-देनों से संबंधित बिक्री विलेखों पर सरकार की ओर से भरोसा किया जाता है, वहां उच्चतम मूल्य का प्रतिनिधित्व करने वाले बिक्री विलेखों को बाकी लोगों की तुलना में प्राथमिकता दी जानी चाहिए, जब तक कि एक अलग पाठ्यक्रम को उचित ठहराने वाली मजबूत परिस्थितियां न हों। किसी भी मामले में हम कोई कारण नहीं देखते हैं कि इस मामले में औसतन दो बिक्री विलेख क्यों लिए जाने चाहिए थे।                                                                                                                                      6.11. इसी तरह, अंजनी मोलू देसाई बनाम गोवा राज्य 2010 (13) एस. सी. सी. 710 का निर्णय लेते हुए, सर्वोच्च न्यायालय ने एक बार फिर उसी सिद्धांत को निम्नलिखित तरीके से दोहरायाः - 20. कानूनी स्थिति यह है कि जहां भी समान भूमि के संदर्भ में कई उदाहरण हैं, आमतौर पर उदाहरणों में से उच्चतम, जो एक प्रामाणिक लेनदेन है, पर विचार किया जाएगा। हालाँकि जहाँ समान भूमि की कई बिक्री होती हैं जिनकी कीमतें एक संकीर्ण बैंडविड्थ में होती हैं, वहाँ उनका औसत लिया जा सकता है, जो बाजार मूल्य का प्रतिनिधित्व करता है। लेकिन जहां दो बिक्री के संबंध में प्रकट किए गए मूल्य स्पष्ट रूप से भिन्न हैं, यह केवल इस निष्कर्ष पर ले जा सकता है कि वे भिन्न भूमि के संदर्भ में हैं या कि निम्न 1606</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6.12मेहरावल खेवाजी ट्रस्ट के मामले (ऊपर) में, यह निम्नानुसार अभिनिर्धारित किया गया हैः -                                                                                                                                      “17. यह स्पष्ट है कि जब समान भूमि के संदर्भ में कई उदाहरण हैं, तो यह सामान्य नियम है कि उदाहरणों में से उच्चतम, यदि यह संतुष्ट है कि यह एक प्रामाणिक लेनदेन है, तो इस पर विचार किया जाना चाहिए और इसे स्वीकार किया जाना चाहिए। जब किसी व्यक्ति से भूमि को अनिवार्य रूप से छीन लिया जाता है, तो वह उच्चतम मूल्य का हकदार होता है जो अधिग्रहण के समय के आसपास एक इच्छुक खरीदार और एक इच्छुक विक्रेता के बीच किए गए एक प्रामाणिक लेनदेन में इलाके में इसी तरह की भूमि से प्राप्त होता है। हमारे विचार में, यह उचित ही प्रतीत होता है कि जहां विभिन्न लेन-देनों से संबंधित बिक्री विलेखों पर सरकार की ओर से भरोसा किया जाता है, वहां उच्चतम मूल्य का प्रतिनिधित्व करने वाले लेन-देन को बाकी की तुलना में तब तक प्राथमिकता दी जानी चाहिए जब तक कि एक अलग पाठ्यक्रम को उचित ठहराने वाली मजबूत परिस्थितियां न हों। उचित मुआवजा तय करने के लिए प्राधिकरण/अदालत के समक्ष रखे गए विभिन्न बिक्री विलेखों का औसत लेना वांछनीय नहीं है। ”</w:t>
      </w:r>
    </w:p>
    <w:p>
      <w:pPr>
        <w:tabs>
          <w:tab w:pos="11980" w:val="left"/>
        </w:tabs>
        <w:jc w:val="both"/>
      </w:pPr>
      <w:r>
        <w:rPr>
          <w:color w:val="000000"/>
        </w:rPr>
        <w:t xml:space="preserve">      (7.4) ऊपर दर्ज किए गए कारणों से, अधिग्रहित भूमि के बाजार मूल्य का आकलन करने के लिए दिनांकित बिक्री विलेख No.11511,10.01.2006, सबसे उपयुक्त पाया गया है।                                                                (7.5) यहाँ यह ध्यान दिया जा सकता है कि विभिन्न राजस्व संपदाओं/गाँवों के बीच कोई भौतिक सीमा नहीं है। ऐसी परिस्थितियों में, न्यायालय को बाजार मूल्य का आकलन करते समय अधिग्रहित भूमि के स्थान के बारे में जागरूक होना चाहिए। दोनों गाँवों के बीच की भूमि निरंतरता में हो सकती है यदि दोनों गाँवों में भूमि के सन्निहित भागों का मालिक समान हो। अन्य मामलों में, गाँव की सीमा को मिट्टी से खींची गई किला रेखा (स्थानीय भाषा में इसे "गुड़िया" कहा जाता है) द्वारा पहचाना जा सकता है जो कृषि भूमि से कुछ इंच अधिक है, जिस पर केवल एक व्यक्ति मुश्किल से चल सकता है। यह विभिन्न मालिकों द्वारा अपने पड़ोसियों से भूमि के अपने-अपने भागों को अलग करते समय चिह्नित विभाजन रेखा के समान है। इसके अलावा, यह साबित करने के लिए कोई सामग्री नहीं है कि किसी विशेष गाँव में भूमि के स्थान के कारण जब अन्य सभी मापदंड समान होते हैं, तो आस-पास के गाँवों में स्थित भूमि के बाजार मूल्य में महत्वपूर्ण अंतर होता है।</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1607</w:t>
      </w:r>
    </w:p>
    <w:p>
      <w:pPr>
        <w:tabs>
          <w:tab w:pos="9160" w:val="left"/>
        </w:tabs>
        <w:jc w:val="both"/>
      </w:pPr>
      <w:r>
        <w:rPr>
          <w:color w:val="000000"/>
        </w:rPr>
        <w:t xml:space="preserve">                हरियाणा और अन्य (अनिल क्षेत्रपाल, जे.)</w:t>
      </w:r>
    </w:p>
    <w:p>
      <w:pPr>
        <w:tabs>
          <w:tab w:pos="11960" w:val="left"/>
        </w:tabs>
        <w:jc w:val="both"/>
      </w:pPr>
      <w:r>
        <w:rPr>
          <w:color w:val="000000"/>
        </w:rPr>
        <w:t xml:space="preserve">          (7.6) इसके अलावा, विकास के सवाल पर चर्चा करते हुए</w:t>
      </w:r>
    </w:p>
    <w:p>
      <w:pPr>
        <w:tabs>
          <w:tab w:pos="11980" w:val="left"/>
        </w:tabs>
        <w:jc w:val="both"/>
      </w:pPr>
      <w:r>
        <w:rPr>
          <w:color w:val="000000"/>
        </w:rPr>
        <w:t xml:space="preserve">      कट, जय सिंह बनाम हरियाणा राज्य और अन्य में यह अदालत, आर. एफ. ए                                                                2016 के No.3000 ने 15.11.2021 पर निर्णय लिया है कि कटौती अविकसित भूमि की कीमत पर लागू नहीं की जा सकती है जो समकालीन अवधि के दौरान निष्पादित तुलनीय बिक्री विलेखों में परिलक्षित होती है। इस पहलू पर प्रासंगिक चर्चा नीचे दी गई हैः -</w:t>
      </w:r>
    </w:p>
    <w:p>
      <w:pPr>
        <w:tabs>
          <w:tab w:pos="11980" w:val="left"/>
        </w:tabs>
        <w:jc w:val="both"/>
      </w:pPr>
      <w:r>
        <w:rPr>
          <w:color w:val="000000"/>
        </w:rPr>
        <w:t xml:space="preserve">             ला एल चंद (ऊपर) में निर्णय पारित किया गया। उपयुक्त                                                                                                                                      कटौती का प्रतिशत भी लागू किया जा सकता है यदि बिक्री का उदाहरण एक भूखंड का है जिसका उपयोग किया जा रहा था या आवासीय, वाणिज्यिक या औद्योगिक जैसे विभिन्न उद्देश्यों के लिए उपयोग करने में सक्षम था। विकास कटौती तब भी लागू की जा सकती है जब तुलनीय बिक्री उदाहरण एक भूखंड का हो जो सड़क, बाजार, विकसित आवासीय कॉलोनी या वाणिज्यिक प्रतिष्ठानों के पास एक प्रमुख स्थान पर स्थित हो। विकास कटौती लागू करने के एक से अधिक कारण हो सकते हैं। तथापि, यदि अधिग्रहित भूमि के बाजार मूल्य का आकलन करते समय मूल्य कम किया जाता है, तो व्यक्तिगत मामलों के तथ्यों और परिस्थितियों में कटौती करते समय उपरोक्त सिद्धांतों का पालन किए बिना, यह वैधानिक इरादे के खिलाफ होगा। एक ऐसे मामले में जहां अदालत एक अविकसित अधिग्रहित भूमि के संबंध में एक अविकसित क्षेत्र के रूप में मूल्यांकन कर रही है और इस तरह के निर्धारण के लिए प्रस्तुत बिक्री का उदाहरण भी भूमि के एक अविकसित टुकड़े 1608 का है।</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7.15 इस मामले की जांच दूसरे कोण से की जा सकती है। विधायिका का इरादा उन भूमि मालिकों को दोहरी मार डालने का नहीं है जो भूमि से वंचित हैं। एक तरफ, उनकी अचल संपत्ति को अनिवार्य रूप से छीन लिया जाता है, जबकि दूसरी ओर, विकास के लिए कटौती के कारण उन्हें पर्याप्त मुआवजा नहीं दिया जा रहा है। यह विधायिका की मंशा नहीं हो सकती। विधानमंडल का मूल उद्देश्य हमेशा से अनिवार्य भूमि अधिग्रहण के पीड़ितों के प्रति भूमि कानूनों को निष्पक्ष, न्यायसंगत और तर्कसंगत बनाना रहा है।                                                                                                                                      7.16 एक बार आवासीय/वाणिज्यिक या औद्योगिक कॉलोनी बनाने के लिए कृषि भूमि के एक बड़े हिस्से का अधिग्रहण किया जा रहा है और एसएमटी के भूखंडों की बिक्री का उदाहरण है। चंदर (निर्णय लेने से पहले) और अन्य बनाम राज्य</w:t>
      </w:r>
    </w:p>
    <w:p>
      <w:r>
        <w:br w:type="page"/>
      </w:r>
    </w:p>
    <w:p>
      <w:pPr>
        <w:tabs>
          <w:tab w:pos="10560" w:val="left"/>
        </w:tabs>
        <w:jc w:val="both"/>
      </w:pPr>
      <w:r>
        <w:rPr>
          <w:color w:val="000000"/>
        </w:rPr>
        <w:t xml:space="preserve">        </w:t>
      </w:r>
    </w:p>
    <w:p>
      <w:pPr>
        <w:tabs>
          <w:tab w:pos="12000" w:val="left"/>
        </w:tabs>
        <w:jc w:val="both"/>
      </w:pPr>
      <w:r>
        <w:rPr>
          <w:color w:val="000000"/>
        </w:rPr>
        <w:t xml:space="preserve">                                                          1609</w:t>
      </w:r>
    </w:p>
    <w:p>
      <w:pPr>
        <w:tabs>
          <w:tab w:pos="9160" w:val="left"/>
        </w:tabs>
        <w:jc w:val="both"/>
      </w:pPr>
      <w:r>
        <w:rPr>
          <w:color w:val="000000"/>
        </w:rPr>
        <w:t xml:space="preserve">                हरियाणा और अन्य (अनिल क्षेत्रपाल, जे.)</w:t>
      </w:r>
    </w:p>
    <w:p>
      <w:pPr>
        <w:tabs>
          <w:tab w:pos="11980" w:val="left"/>
        </w:tabs>
        <w:jc w:val="both"/>
      </w:pPr>
      <w:r>
        <w:rPr>
          <w:color w:val="000000"/>
        </w:rPr>
        <w:t xml:space="preserve">             7.17 इस मामले का एक और पहलू भी है। विकास एजेंसी/संगठन/उपनिवेशवादी या सरकार अदालत द्वारा मूल्यांकन किए गए बाजार मूल्य पर विकसित भूखंडों को नहीं बेचती है। मांग और आपूर्ति के आधार पर मूल्य निर्धारित करते समय भूखंड बेचे जाते हैं। आम तौर पर, भूखंड प्रति वर्ग मीटर पर निर्धारित मूल्य के आधार पर बेचे जाते हैं। फुट या प्रति वर्ग मीटर। यार्ड। आधार पर और प्रति एकड़ पर नहीं। इसलिए, मार्गों, सड़कों, नालियों, उद्यानों आदि जैसी विकास गतिविधियों के लिए उपयोग की जाने वाली भूमि का कुछ प्रतिशत विकासकर्ता को देना होता है न कि भूमि मालिक को। इसलिए, इस न्यायालय के सुविचारित दृष्टिकोण में, सामान्य सुविधाएं प्रदान करने के लिए किए गए या किए जाने वाले विकास लागत को भी विकासकर्ता द्वारा वहन किया जाना आवश्यक है।                                                                                                                                      7.18 यह अच्छी तरह से तय है कि बाजार मूल्य का आकलन करते समय, अदालत को एक व्यावहारिक दृष्टिकोण अपनाने की आवश्यकता होती है। संपत्ति से वंचित रहने वाले भूमि मालिकों को पर्याप्त और न्यायसंगत मुआवजे से भी वंचित करने की अनुमति नहीं दी जा सकती है। यह देखना अदालतों की जिम्मेदारी है कि भूमि मालिकों को पर्याप्त मुआवजा दिया जाए। पक्षों का प्रतिनिधित्व करने वाले विद्वान वकील किसी भी उदाहरण की ओर अदालत का ध्यान आकर्षित करने में विफल रहे हैं जो यह बताता है कि बाजार मूल्य का आकलन करते समय, विकास में कटौती या आधार मूल्य पर कटौती का आवेदन अनिवार्य है। ”</w:t>
      </w:r>
    </w:p>
    <w:p>
      <w:pPr>
        <w:tabs>
          <w:tab w:pos="11980" w:val="left"/>
        </w:tabs>
        <w:jc w:val="both"/>
      </w:pPr>
      <w:r>
        <w:rPr>
          <w:color w:val="000000"/>
        </w:rPr>
        <w:t xml:space="preserve">      (7.7) अब यह पीठ 1610 से उत्पन्न मामलों में हरियाणा राज्य द्वारा प्रस्तुत बिक्री विलेखों पर चर्चा करने के लिए आगे बढ़ती है।</w:t>
      </w:r>
    </w:p>
    <w:p>
      <w:r>
        <w:br w:type="page"/>
      </w:r>
    </w:p>
    <w:p>
      <w:pPr>
        <w:tabs>
          <w:tab w:pos="220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11980" w:val="left"/>
        </w:tabs>
        <w:jc w:val="both"/>
      </w:pPr>
      <w:r>
        <w:rPr>
          <w:color w:val="000000"/>
        </w:rPr>
        <w:t xml:space="preserve">      (7.9) गाँव गढ़ी बोहर में भूमि अधिग्रहण से उत्पन्न संदर्भ याचिकाओं में, हरियाणा राज्य ने 7 बिक्री विलेख प्रस्तुत किए हैं। Ex.HC-1, लेआउट योजना के अनुसार, यह स्पष्ट है कि बिक्री विलेख सं। 14030 (10.03.2006), 13599 (28.02.2006), और 64151 (27.10.2006) अधिग्रहित भूमि का हिस्सा है। भूमि का कुछ हिस्सा बिक्री विलेख सं. 908 दिनांकित 04.05.2006 भी प्राप्त कर लिया गया है। बिक्री विलेख सं। 13599, 64151 और 902 भूमि के बहुत छोटे टुकड़ों के संबंध में हैं, इसलिए, तुलनीय नहीं पाए जाते हैं। जहां तक बिक्री विलेख सं। 14030 दिनांक 10.03.2006 पर, इस बारे में कोई सामग्री नहीं है कि जमीन @Rs.20,00,000/- प्रति एकड़, लगभग क्यों बेची गई थी। हालाँकि, चूंकि भूमि मालिक सर्वोत्तम/उच्चतम मूल्य के हकदार हैं, इसलिए बिक्री विलेख सं। 14030 अधिग्रहित भूमि के बाजार मूल्य का आकलन करने के लिए उसकी उपेक्षा की जा सकती है।                                                                (7.10) गाँव कान्हेली से भूमि अधिग्रहण से उत्पन्न मामले में, हरियाणा राज्य ने दो बिक्री उदाहरण प्रस्तुत किए हैं अर्थात बिक्री विलेख No.7790 (06.12.2006) और 7667 (04.12.2006)।</w:t>
      </w:r>
    </w:p>
    <w:p>
      <w:r>
        <w:br w:type="page"/>
      </w:r>
    </w:p>
    <w:p>
      <w:pPr>
        <w:tabs>
          <w:tab w:pos="10560" w:val="left"/>
        </w:tabs>
        <w:jc w:val="both"/>
      </w:pPr>
      <w:r>
        <w:rPr>
          <w:color w:val="000000"/>
        </w:rPr>
        <w:t xml:space="preserve">        एक नंगे एसएमटी से। चंदर (निर्णय लेने से पहले) और अन्य बनाम राज्य</w:t>
      </w:r>
    </w:p>
    <w:p>
      <w:pPr>
        <w:tabs>
          <w:tab w:pos="12000" w:val="left"/>
        </w:tabs>
        <w:jc w:val="both"/>
      </w:pPr>
      <w:r>
        <w:rPr>
          <w:color w:val="000000"/>
        </w:rPr>
        <w:t xml:space="preserve">                                                          1611</w:t>
      </w:r>
    </w:p>
    <w:p>
      <w:pPr>
        <w:tabs>
          <w:tab w:pos="9160" w:val="left"/>
        </w:tabs>
        <w:jc w:val="both"/>
      </w:pPr>
      <w:r>
        <w:rPr>
          <w:color w:val="000000"/>
        </w:rPr>
        <w:t xml:space="preserve">                हरियाणा और अन्य (अनिल क्षेत्रपाल, जे.)</w:t>
      </w:r>
    </w:p>
    <w:p>
      <w:pPr>
        <w:tabs>
          <w:tab w:pos="11980" w:val="left"/>
        </w:tabs>
        <w:jc w:val="both"/>
      </w:pPr>
      <w:r>
        <w:rPr>
          <w:color w:val="000000"/>
        </w:rPr>
        <w:t xml:space="preserve">      (8.3) सभी लंबित विविध आवेदनों, यदि कोई हों, का भी निपटारा कर दिया जाता है।                                                                श्री. नहीं।</w:t>
      </w:r>
    </w:p>
    <w:p>
      <w:pPr>
        <w:tabs>
          <w:tab w:pos="5180" w:val="left"/>
        </w:tabs>
        <w:jc w:val="both"/>
      </w:pPr>
      <w:r>
        <w:rPr>
          <w:color w:val="000000"/>
        </w:rPr>
        <w:t xml:space="preserve">          केस नं.</w:t>
      </w:r>
    </w:p>
    <w:p>
      <w:pPr>
        <w:tabs>
          <w:tab w:pos="11940" w:val="left"/>
        </w:tabs>
        <w:jc w:val="both"/>
      </w:pPr>
      <w:r>
        <w:rPr>
          <w:color w:val="000000"/>
        </w:rPr>
        <w:t xml:space="preserve">                      पार्टी का नाम</w:t>
      </w:r>
    </w:p>
    <w:p>
      <w:pPr>
        <w:tabs>
          <w:tab w:pos="2480" w:val="left"/>
        </w:tabs>
        <w:jc w:val="both"/>
      </w:pPr>
      <w:r>
        <w:rPr>
          <w:color w:val="000000"/>
        </w:rPr>
        <w:t xml:space="preserve">      1</w:t>
      </w:r>
    </w:p>
    <w:p>
      <w:pPr>
        <w:tabs>
          <w:tab w:pos="5180" w:val="left"/>
        </w:tabs>
        <w:jc w:val="both"/>
      </w:pPr>
      <w:r>
        <w:rPr>
          <w:color w:val="000000"/>
        </w:rPr>
        <w:t xml:space="preserve">                 </w:t>
      </w:r>
    </w:p>
    <w:p>
      <w:pPr>
        <w:tabs>
          <w:tab w:pos="11940" w:val="left"/>
        </w:tabs>
        <w:jc w:val="both"/>
      </w:pPr>
      <w:r>
        <w:rPr>
          <w:color w:val="000000"/>
        </w:rPr>
        <w:t xml:space="preserve">                      आर. एफ. ए.-10619-2014 सतबीर और ओ. आर. एस. बनाम हरियाणा और ए. एन. आर. का राज्य।</w:t>
      </w:r>
    </w:p>
    <w:p>
      <w:pPr>
        <w:tabs>
          <w:tab w:pos="2480" w:val="left"/>
        </w:tabs>
        <w:jc w:val="both"/>
      </w:pPr>
      <w:r>
        <w:rPr>
          <w:color w:val="000000"/>
        </w:rPr>
        <w:t xml:space="preserve">      2</w:t>
      </w:r>
    </w:p>
    <w:p>
      <w:pPr>
        <w:tabs>
          <w:tab w:pos="5180" w:val="left"/>
        </w:tabs>
        <w:jc w:val="both"/>
      </w:pPr>
      <w:r>
        <w:rPr>
          <w:color w:val="000000"/>
        </w:rPr>
        <w:t xml:space="preserve">                 </w:t>
      </w:r>
    </w:p>
    <w:p>
      <w:pPr>
        <w:tabs>
          <w:tab w:pos="11940" w:val="left"/>
        </w:tabs>
        <w:jc w:val="both"/>
      </w:pPr>
      <w:r>
        <w:rPr>
          <w:color w:val="000000"/>
        </w:rPr>
        <w:t xml:space="preserve">                      आर. एफ. ए.-9653-2014 राज सिंह बनाम हरियाणा राज्य और ए. एन. आर.</w:t>
      </w:r>
    </w:p>
    <w:p>
      <w:pPr>
        <w:tabs>
          <w:tab w:pos="2480" w:val="left"/>
        </w:tabs>
        <w:jc w:val="both"/>
      </w:pPr>
      <w:r>
        <w:rPr>
          <w:color w:val="000000"/>
        </w:rPr>
        <w:t xml:space="preserve">      3</w:t>
      </w:r>
    </w:p>
    <w:p>
      <w:pPr>
        <w:tabs>
          <w:tab w:pos="5180" w:val="left"/>
        </w:tabs>
        <w:jc w:val="both"/>
      </w:pPr>
      <w:r>
        <w:rPr>
          <w:color w:val="000000"/>
        </w:rPr>
        <w:t xml:space="preserve">                 </w:t>
      </w:r>
    </w:p>
    <w:p>
      <w:pPr>
        <w:tabs>
          <w:tab w:pos="11940" w:val="left"/>
        </w:tabs>
        <w:jc w:val="both"/>
      </w:pPr>
      <w:r>
        <w:rPr>
          <w:color w:val="000000"/>
        </w:rPr>
        <w:t xml:space="preserve">                      आर. एफ. ए.-13732-2018 जय नारायण और ओ. आर. एस. बनाम हरियाणा और ओ. आर. एस. राज्य</w:t>
      </w:r>
    </w:p>
    <w:p>
      <w:pPr>
        <w:tabs>
          <w:tab w:pos="2480" w:val="left"/>
        </w:tabs>
        <w:jc w:val="both"/>
      </w:pPr>
      <w:r>
        <w:rPr>
          <w:color w:val="000000"/>
        </w:rPr>
        <w:t xml:space="preserve">      4</w:t>
      </w:r>
    </w:p>
    <w:p>
      <w:pPr>
        <w:tabs>
          <w:tab w:pos="5180" w:val="left"/>
        </w:tabs>
        <w:jc w:val="both"/>
      </w:pPr>
      <w:r>
        <w:rPr>
          <w:color w:val="000000"/>
        </w:rPr>
        <w:t xml:space="preserve">                 </w:t>
      </w:r>
    </w:p>
    <w:p>
      <w:pPr>
        <w:tabs>
          <w:tab w:pos="11940" w:val="left"/>
        </w:tabs>
        <w:jc w:val="both"/>
      </w:pPr>
      <w:r>
        <w:rPr>
          <w:color w:val="000000"/>
        </w:rPr>
        <w:t xml:space="preserve">                      आर. एफ. ए.-10621-2014 रमेश और ओ. आर. एस. बनाम हरियाणा और ओ. आर. एस. राज्य</w:t>
      </w:r>
    </w:p>
    <w:p>
      <w:pPr>
        <w:tabs>
          <w:tab w:pos="2480" w:val="left"/>
        </w:tabs>
        <w:jc w:val="both"/>
      </w:pPr>
      <w:r>
        <w:rPr>
          <w:color w:val="000000"/>
        </w:rPr>
        <w:t xml:space="preserve">      5</w:t>
      </w:r>
    </w:p>
    <w:p>
      <w:pPr>
        <w:tabs>
          <w:tab w:pos="5180" w:val="left"/>
        </w:tabs>
        <w:jc w:val="both"/>
      </w:pPr>
      <w:r>
        <w:rPr>
          <w:color w:val="000000"/>
        </w:rPr>
        <w:t xml:space="preserve">                 </w:t>
      </w:r>
    </w:p>
    <w:p>
      <w:pPr>
        <w:tabs>
          <w:tab w:pos="11940" w:val="left"/>
        </w:tabs>
        <w:jc w:val="both"/>
      </w:pPr>
      <w:r>
        <w:rPr>
          <w:color w:val="000000"/>
        </w:rPr>
        <w:t xml:space="preserve">                      आर. एफ. ए.-10620-2014 शिव कुमार और ओ. आर. एस. बनाम हरियाणा राज्य</w:t>
      </w:r>
    </w:p>
    <w:p>
      <w:r>
        <w:br w:type="page"/>
      </w:r>
    </w:p>
    <w:p>
      <w:pPr>
        <w:tabs>
          <w:tab w:pos="2200" w:val="left"/>
        </w:tabs>
        <w:jc w:val="both"/>
      </w:pPr>
      <w:r>
        <w:rPr>
          <w:color w:val="000000"/>
        </w:rPr>
        <w:t xml:space="preserve">        1612</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480" w:val="left"/>
        </w:tabs>
        <w:jc w:val="both"/>
      </w:pPr>
      <w:r>
        <w:rPr>
          <w:color w:val="000000"/>
        </w:rPr>
        <w:t xml:space="preserve">      6</w:t>
      </w:r>
    </w:p>
    <w:p>
      <w:pPr>
        <w:tabs>
          <w:tab w:pos="5180" w:val="left"/>
        </w:tabs>
        <w:jc w:val="both"/>
      </w:pPr>
      <w:r>
        <w:rPr>
          <w:color w:val="000000"/>
        </w:rPr>
        <w:t xml:space="preserve">                 </w:t>
      </w:r>
    </w:p>
    <w:p>
      <w:pPr>
        <w:tabs>
          <w:tab w:pos="11940" w:val="left"/>
        </w:tabs>
        <w:jc w:val="both"/>
      </w:pPr>
      <w:r>
        <w:rPr>
          <w:color w:val="000000"/>
        </w:rPr>
        <w:t xml:space="preserve">                      आर. एफ. ए.-10624-2014 कदम सिंह और ओ. आर. एस. बनाम हरियाणा और ओ. आर. एस. राज्य</w:t>
      </w:r>
    </w:p>
    <w:p>
      <w:pPr>
        <w:tabs>
          <w:tab w:pos="2480" w:val="left"/>
        </w:tabs>
        <w:jc w:val="both"/>
      </w:pPr>
      <w:r>
        <w:rPr>
          <w:color w:val="000000"/>
        </w:rPr>
        <w:t xml:space="preserve">      7</w:t>
      </w:r>
    </w:p>
    <w:p>
      <w:pPr>
        <w:tabs>
          <w:tab w:pos="5180" w:val="left"/>
        </w:tabs>
        <w:jc w:val="both"/>
      </w:pPr>
      <w:r>
        <w:rPr>
          <w:color w:val="000000"/>
        </w:rPr>
        <w:t xml:space="preserve">                 </w:t>
      </w:r>
    </w:p>
    <w:p>
      <w:pPr>
        <w:tabs>
          <w:tab w:pos="11940" w:val="left"/>
        </w:tabs>
        <w:jc w:val="both"/>
      </w:pPr>
      <w:r>
        <w:rPr>
          <w:color w:val="000000"/>
        </w:rPr>
        <w:t xml:space="preserve">                      आर. एफ. ए.-10622-2014 एस. एम. टी. ओम पति और ओआरएस बनाम हरियाणा और ओआरएस राज्य</w:t>
      </w:r>
    </w:p>
    <w:p>
      <w:pPr>
        <w:tabs>
          <w:tab w:pos="2480" w:val="left"/>
        </w:tabs>
        <w:jc w:val="both"/>
      </w:pPr>
      <w:r>
        <w:rPr>
          <w:color w:val="000000"/>
        </w:rPr>
        <w:t xml:space="preserve">      8</w:t>
      </w:r>
    </w:p>
    <w:p>
      <w:pPr>
        <w:tabs>
          <w:tab w:pos="5180" w:val="left"/>
        </w:tabs>
        <w:jc w:val="both"/>
      </w:pPr>
      <w:r>
        <w:rPr>
          <w:color w:val="000000"/>
        </w:rPr>
        <w:t xml:space="preserve">                 </w:t>
      </w:r>
    </w:p>
    <w:p>
      <w:pPr>
        <w:tabs>
          <w:tab w:pos="11940" w:val="left"/>
        </w:tabs>
        <w:jc w:val="both"/>
      </w:pPr>
      <w:r>
        <w:rPr>
          <w:color w:val="000000"/>
        </w:rPr>
        <w:t xml:space="preserve">                      आर. एफ. ए.-10623-2014 धन सिंह और ए. एन. आर. वी/एस स्टेट ऑफ हरियाणा एंड ओआरएस</w:t>
      </w:r>
    </w:p>
    <w:p>
      <w:pPr>
        <w:tabs>
          <w:tab w:pos="2480" w:val="left"/>
        </w:tabs>
        <w:jc w:val="both"/>
      </w:pPr>
      <w:r>
        <w:rPr>
          <w:color w:val="000000"/>
        </w:rPr>
        <w:t xml:space="preserve">      9</w:t>
      </w:r>
    </w:p>
    <w:p>
      <w:pPr>
        <w:tabs>
          <w:tab w:pos="5180" w:val="left"/>
        </w:tabs>
        <w:jc w:val="both"/>
      </w:pPr>
      <w:r>
        <w:rPr>
          <w:color w:val="000000"/>
        </w:rPr>
        <w:t xml:space="preserve">                 </w:t>
      </w:r>
    </w:p>
    <w:p>
      <w:pPr>
        <w:tabs>
          <w:tab w:pos="11940" w:val="left"/>
        </w:tabs>
        <w:jc w:val="both"/>
      </w:pPr>
      <w:r>
        <w:rPr>
          <w:color w:val="000000"/>
        </w:rPr>
        <w:t xml:space="preserve">                      आर. एफ. ए.-10625-2014 ओम प्रकाश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10. आर. एफ. ए.-10626-2014 ओम प्रकाश और ओ. आर. एस.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11. आर. एफ. ए.-530-2018</w:t>
      </w:r>
    </w:p>
    <w:p>
      <w:pPr>
        <w:tabs>
          <w:tab w:pos="11940" w:val="left"/>
        </w:tabs>
        <w:jc w:val="both"/>
      </w:pPr>
      <w:r>
        <w:rPr>
          <w:color w:val="000000"/>
        </w:rPr>
        <w:t xml:space="preserve">                      यशपाल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12. आर. एफ. ए.-532-2018</w:t>
      </w:r>
    </w:p>
    <w:p>
      <w:pPr>
        <w:tabs>
          <w:tab w:pos="11940" w:val="left"/>
        </w:tabs>
        <w:jc w:val="both"/>
      </w:pPr>
      <w:r>
        <w:rPr>
          <w:color w:val="000000"/>
        </w:rPr>
        <w:t xml:space="preserve">                      रोशन लाल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13. आर. एफ. ए.-527-2018</w:t>
      </w:r>
    </w:p>
    <w:p>
      <w:pPr>
        <w:tabs>
          <w:tab w:pos="11940" w:val="left"/>
        </w:tabs>
        <w:jc w:val="both"/>
      </w:pPr>
      <w:r>
        <w:rPr>
          <w:color w:val="000000"/>
        </w:rPr>
        <w:t xml:space="preserve">                      रेविंदर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14. आर. एफ. ए.-529-2018</w:t>
      </w:r>
    </w:p>
    <w:p>
      <w:pPr>
        <w:tabs>
          <w:tab w:pos="11940" w:val="left"/>
        </w:tabs>
        <w:jc w:val="both"/>
      </w:pPr>
      <w:r>
        <w:rPr>
          <w:color w:val="000000"/>
        </w:rPr>
        <w:t xml:space="preserve">                      मदन मोहन और ओआरएस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15. आर. एफ. ए.-531-2018</w:t>
      </w:r>
    </w:p>
    <w:p>
      <w:pPr>
        <w:tabs>
          <w:tab w:pos="11940" w:val="left"/>
        </w:tabs>
        <w:jc w:val="both"/>
      </w:pPr>
      <w:r>
        <w:rPr>
          <w:color w:val="000000"/>
        </w:rPr>
        <w:t xml:space="preserve">                      मदन लाल रहेजा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16. आर. एफ. ए.-533-2018</w:t>
      </w:r>
    </w:p>
    <w:p>
      <w:pPr>
        <w:tabs>
          <w:tab w:pos="11940" w:val="left"/>
        </w:tabs>
        <w:jc w:val="both"/>
      </w:pPr>
      <w:r>
        <w:rPr>
          <w:color w:val="000000"/>
        </w:rPr>
        <w:t xml:space="preserve">                      परवीन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17. आर. एफ. ए.-9314-2014 शांति स्वरूप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18. आर. एफ. ए.-536-2018</w:t>
      </w:r>
    </w:p>
    <w:p>
      <w:pPr>
        <w:tabs>
          <w:tab w:pos="11940" w:val="left"/>
        </w:tabs>
        <w:jc w:val="both"/>
      </w:pPr>
      <w:r>
        <w:rPr>
          <w:color w:val="000000"/>
        </w:rPr>
        <w:t xml:space="preserve">                      संजय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19. आर. एफ. ए.-2403-2016 कपूर सिंह और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20. आर. एफ. ए.-3031-2016 बालबीर ने अपने एल. आर. एस. बनाम हरियाणा राज्य और अन्य राज्यों के माध्यम 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21. आर. एफ. ए.-4240-2016 खज़ान सिंह और ओ. आर. एस. बनाम हरियाणा और ओ. आर. एस. राज्य</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1613</w:t>
      </w:r>
    </w:p>
    <w:p>
      <w:pPr>
        <w:tabs>
          <w:tab w:pos="9160" w:val="left"/>
        </w:tabs>
        <w:jc w:val="both"/>
      </w:pPr>
      <w:r>
        <w:rPr>
          <w:color w:val="000000"/>
        </w:rPr>
        <w:t xml:space="preserve">                हरियाणा और अन्य (अनिल क्षेत्रपाल, जे.)</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22. आर. एफ. ए.-1118-2017 ओ. एम. बी. आई. आर.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23. आर. एफ. ए.-4510-2016 धर्मबीर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24. आर. एफ. ए.-4313-2016 ए. एम. आई. टी. और ए. एन. आर.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 ए. एन</w:t>
      </w:r>
    </w:p>
    <w:p>
      <w:pPr>
        <w:tabs>
          <w:tab w:pos="2480" w:val="left"/>
        </w:tabs>
        <w:jc w:val="both"/>
      </w:pPr>
      <w:r>
        <w:rPr>
          <w:color w:val="000000"/>
        </w:rPr>
        <w:t xml:space="preserve">           </w:t>
      </w:r>
    </w:p>
    <w:p>
      <w:pPr>
        <w:tabs>
          <w:tab w:pos="5180" w:val="left"/>
        </w:tabs>
        <w:jc w:val="both"/>
      </w:pPr>
      <w:r>
        <w:rPr>
          <w:color w:val="000000"/>
        </w:rPr>
        <w:t xml:space="preserve">          25. आर. एफ. ए.-921-2017</w:t>
      </w:r>
    </w:p>
    <w:p>
      <w:pPr>
        <w:tabs>
          <w:tab w:pos="11940" w:val="left"/>
        </w:tabs>
        <w:jc w:val="both"/>
      </w:pPr>
      <w:r>
        <w:rPr>
          <w:color w:val="000000"/>
        </w:rPr>
        <w:t xml:space="preserve">                      राघबीर सिंह (निर्णयित) टीएचआर। एलआरएस। और ओ.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26. आर. एफ. ए.-4797-2016 रामपत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27. आर. एफ. ए.-918-2017</w:t>
      </w:r>
    </w:p>
    <w:p>
      <w:pPr>
        <w:tabs>
          <w:tab w:pos="11940" w:val="left"/>
        </w:tabs>
        <w:jc w:val="both"/>
      </w:pPr>
      <w:r>
        <w:rPr>
          <w:color w:val="000000"/>
        </w:rPr>
        <w:t xml:space="preserve">                      पी. आर. ई. एम.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28. आर. एफ. ए.-1420-2017 एस. यू. आर. ई. एस. एच. (डी. सी. ई. ए. एस. डी.) टी. एच.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29. आर. एफ. ए.-919-2017</w:t>
      </w:r>
    </w:p>
    <w:p>
      <w:pPr>
        <w:tabs>
          <w:tab w:pos="11940" w:val="left"/>
        </w:tabs>
        <w:jc w:val="both"/>
      </w:pPr>
      <w:r>
        <w:rPr>
          <w:color w:val="000000"/>
        </w:rPr>
        <w:t xml:space="preserve">                      सुखबीर और ओ.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30. आरएफए-6772-2014 एसएमटी। सूरज भान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31. आर. एफ. ए.-6773-2014 चावली देवी और हरियाणा और ओ. आर. एस. का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32. आर. एफ. ए.-6774-2014 हंस राज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33. आर. एफ. ए.-6775-2014 अजीत सिंह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34. आर. एफ. ए.-6776-2014 सतीश और अन्य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35. आर. एफ. ए.-5407-2015 उमराव सिंह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36. आर. एफ. ए.-1933-2019 करण</w:t>
      </w:r>
    </w:p>
    <w:p>
      <w:pPr>
        <w:tabs>
          <w:tab w:pos="11940" w:val="left"/>
        </w:tabs>
        <w:jc w:val="both"/>
      </w:pPr>
      <w:r>
        <w:rPr>
          <w:color w:val="000000"/>
        </w:rPr>
        <w:t xml:space="preserve">                      सिंह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37. आर. एफ. ए.-50-2015</w:t>
      </w:r>
    </w:p>
    <w:p>
      <w:pPr>
        <w:tabs>
          <w:tab w:pos="11940" w:val="left"/>
        </w:tabs>
        <w:jc w:val="both"/>
      </w:pPr>
      <w:r>
        <w:rPr>
          <w:color w:val="000000"/>
        </w:rPr>
        <w:t xml:space="preserve">                      मेसर्स गिरधर बिल्डटेक एलएलपी बनाम हरियाणा और ओआरएस का राज्य</w:t>
      </w:r>
    </w:p>
    <w:p>
      <w:r>
        <w:br w:type="page"/>
      </w:r>
    </w:p>
    <w:p>
      <w:pPr>
        <w:tabs>
          <w:tab w:pos="2200" w:val="left"/>
        </w:tabs>
        <w:jc w:val="both"/>
      </w:pPr>
      <w:r>
        <w:rPr>
          <w:color w:val="000000"/>
        </w:rPr>
        <w:t xml:space="preserve">        1614</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38. आर. एफ. ए.-9794-2014 जय नारायण और अन्य बनाम हरियाणा राज्य और हमारा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39. आर. एफ. ए.-1537-2016 चंदर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40. आर. एफ. ए.-1857-2016 मौसम और हरियाणा और ओ. आर. एस. का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41. आर. एफ. ए.-1856-2016 सतबीर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42. आर. एफ. ए.-8450-2014 एस. एम. टी. PHOOLPATI और ORS बनाम हरियाणा और ORS का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43. आर. एफ. ए.-1855-2016 संजीव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44. आर. एफ. ए.-9303-2014 ओम</w:t>
      </w:r>
    </w:p>
    <w:p>
      <w:pPr>
        <w:tabs>
          <w:tab w:pos="11940" w:val="left"/>
        </w:tabs>
        <w:jc w:val="both"/>
      </w:pPr>
      <w:r>
        <w:rPr>
          <w:color w:val="000000"/>
        </w:rPr>
        <w:t xml:space="preserve">                      प्रकाश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45. आर. एफ. ए.-9313-2014 भगवान दास और ओ. आर. एस.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46. आर. एफ. ए.-5513-2017 आर. ए. एम. स्वरूप @आर. ए. एम. रूप अब उनके एल. आर. एस. और ओ. आर. एस. बनाम हरियाणा राज्य और ओ. आर. एस. के माध्यम से समाप्त हो गया है।</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47. आर. एफ. ए.-5553-2017 राजपाल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48. आर. एफ. ए.-5365-2017 सत्य नारायण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49. आर. एफ. ए.-5366-2017 गंगा सरूप और ओ. आर. एस.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50. आर. एफ. ए.-5367-2017 सुरेश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51. आर. एफ. ए.-2503-2018 ए. ए. एन. टी. आर. ए. एम. (डी. सी. ई. ए. एस. डी.) टी. एच. आर. एल. आर. एस.। और ओ.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52. आर. एफ. ए.-535-2018</w:t>
      </w:r>
    </w:p>
    <w:p>
      <w:pPr>
        <w:tabs>
          <w:tab w:pos="11940" w:val="left"/>
        </w:tabs>
        <w:jc w:val="both"/>
      </w:pPr>
      <w:r>
        <w:rPr>
          <w:color w:val="000000"/>
        </w:rPr>
        <w:t xml:space="preserve">                      शांति स्वरूप बनाम हरियाणा राज्य और ए. एन. आर.</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1615</w:t>
      </w:r>
    </w:p>
    <w:p>
      <w:pPr>
        <w:tabs>
          <w:tab w:pos="9160" w:val="left"/>
        </w:tabs>
        <w:jc w:val="both"/>
      </w:pPr>
      <w:r>
        <w:rPr>
          <w:color w:val="000000"/>
        </w:rPr>
        <w:t xml:space="preserve">                हरियाणा और अन्य (अनिल क्षेत्रपाल, जे.)</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53. आर. एफ. ए.-5512-2017 देवकी नंदन और ओ. आर. एस.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54. आर. एफ. ए.-5363-2017 आर. ए. एम. स्वरूप @आर. ए. एम. रूप अब उनके एल. आर. एस. और ओ. आर. एस. बनाम हरियाणा राज्य और अन्य राज्यों के माध्यम से समाप्त हो गया है।</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55. आर. एफ. ए.-5364-2017 उमेश कुमार और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56. आर. एफ. ए.-5368-2017 सत नारायण और ओ. आर. एस.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57. आरएफए-8452-2014 एसएमटी। सुखमा और ओआरएस बनाम हरियाणा और ओआरएस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58. आर. एफ. ए.-8963-2014 मीर सिंह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59. आर. एफ. ए.-8451-2014 राम भागत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60. आरएफए-9300-2014 एसएमटी। राम काली और ओ. आर. एस.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61. आर. एफ. ए.-9301-2014 आर. ए. एम. एल. ए. एल.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62. आरएफए-9302-2014 एसएमटी। गंगा देवी और ओ. आर. एस.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63. आर. एफ. ए.-9309-2014 रामेश चंदर और ओ. आर. एस. बनाम हरियाणा और ए. एन. आर.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64. आर. एफ. ए.-9299-2014 काली राम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65. आर. एफ. ए.-9304-2014 शिव चरण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66. आर. एफ. ए.-9306-2014 एस. ए. डी. ए. आर. ए. एम.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67. आर. एफ. ए.-9310-2014 श्री भगवान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68. आर. एफ. ए.-9311-2014 राम कुमार और ओ. आर. एस. बनाम हरियाणा और ओ. आर. एस. राज्य</w:t>
      </w:r>
    </w:p>
    <w:p>
      <w:r>
        <w:br w:type="page"/>
      </w:r>
    </w:p>
    <w:p>
      <w:pPr>
        <w:tabs>
          <w:tab w:pos="2200" w:val="left"/>
        </w:tabs>
        <w:jc w:val="both"/>
      </w:pPr>
      <w:r>
        <w:rPr>
          <w:color w:val="000000"/>
        </w:rPr>
        <w:t xml:space="preserve">        1616</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2022(2)</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69. आर. एफ. ए.-9327-2014 शिव कुमार और ओ. आर. एस. बनाम हरियाणा और ए. एन. आर.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70. आर. एफ. ए.-9315-2014 कृष्ण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71. आर. एफ. ए.-9298-2014 आर. ए. एम. एल. ए. एल.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72. आर. एफ. ए.-9305-2014 एस. एम. टी. पार्वती और ओ.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73. आर. एफ. ए.-9307-2014 सत्यवीर प्रकाश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74. आर. एफ. ए.-9308-2014 रैम</w:t>
      </w:r>
    </w:p>
    <w:p>
      <w:pPr>
        <w:tabs>
          <w:tab w:pos="11940" w:val="left"/>
        </w:tabs>
        <w:jc w:val="both"/>
      </w:pPr>
      <w:r>
        <w:rPr>
          <w:color w:val="000000"/>
        </w:rPr>
        <w:t xml:space="preserve">                      सानेही बनाम हरियाणा राज्य और ओआरएस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75. आर. एफ. ए.-9312-2014 पवन कुमार और ओ. आर. एस. बनाम हरियाणा राज्य और ए. एन. आर.</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76. आर. एफ. ए.-5421-2014 सरूपी और ए. एन. आर. एस. बनाम हरियाणा राज्य कलेक्टर रोहतक और ओ. आर. एस. के माध्यम 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77. आर. एफ. ए.-2085-2016 मेसर्स सुभ लाब बिल्डवेल पी. वी. टी. लिमिटेड बनाम हरियाणा और हमारा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78. आर. एफ. ए.-3033-2016 बनवारी ने अपने एल. आर. एस. बनाम हरियाणा राज्य और अन्य के माध्यम 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79. आर. एफ. ए.-2404-2016 एस. एम. टी. भारत और ओ. आर. एस.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80. आर. एफ. ए.-2406-2016 जे. ओ. टी. आर. ए. एम. और ओ. आर. एस. बनाम हरियाणा और ओ. आर. 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81. आर. एफ. ए.-2407-2016 हरियाणा और ओ. आर. एस. का कुलदिप और ए. एन. आर. ए. एन. आर. ए. एन. आर./एस.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82. आर. एफ. ए.-2084-2016 मेसर्स उददार ट्रीज़ ग्रोइंग पी. वी. टी. लिमिटेड बनाम हरियाणा और हमारा राज्य</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83. आर. एफ. ए.-3030-2016 चंद सिंह ने अपने एल. आर. एस. और ओ. आर. एस. बनाम हरियाणा राज्य और अन्य राज्यों के माध्यम से निर्णय लिया</w:t>
      </w:r>
    </w:p>
    <w:p>
      <w:pPr>
        <w:tabs>
          <w:tab w:pos="2480" w:val="left"/>
        </w:tabs>
        <w:jc w:val="both"/>
      </w:pPr>
      <w:r>
        <w:rPr>
          <w:color w:val="000000"/>
        </w:rPr>
        <w:t xml:space="preserve">           </w:t>
      </w:r>
    </w:p>
    <w:p>
      <w:pPr>
        <w:tabs>
          <w:tab w:pos="5180" w:val="left"/>
        </w:tabs>
        <w:jc w:val="both"/>
      </w:pPr>
      <w:r>
        <w:rPr>
          <w:color w:val="000000"/>
        </w:rPr>
        <w:t xml:space="preserve">          84. आर. एफ. ए.-2405-2016 शीलक</w:t>
      </w:r>
    </w:p>
    <w:p>
      <w:pPr>
        <w:tabs>
          <w:tab w:pos="11940" w:val="left"/>
        </w:tabs>
        <w:jc w:val="both"/>
      </w:pPr>
      <w:r>
        <w:rPr>
          <w:color w:val="000000"/>
        </w:rPr>
        <w:t xml:space="preserve">                      राम बनाम हरियाणा राज्य और ओ. आर. एस.</w:t>
      </w:r>
    </w:p>
    <w:p>
      <w:r>
        <w:br w:type="page"/>
      </w:r>
    </w:p>
    <w:p>
      <w:pPr>
        <w:tabs>
          <w:tab w:pos="10560" w:val="left"/>
        </w:tabs>
        <w:jc w:val="both"/>
      </w:pPr>
      <w:r>
        <w:rPr>
          <w:color w:val="000000"/>
        </w:rPr>
        <w:t xml:space="preserve">        एसएमटी। चंदर (निर्णय लेने से पहले) और अन्य बनाम राज्य</w:t>
      </w:r>
    </w:p>
    <w:p>
      <w:pPr>
        <w:tabs>
          <w:tab w:pos="12000" w:val="left"/>
        </w:tabs>
        <w:jc w:val="both"/>
      </w:pPr>
      <w:r>
        <w:rPr>
          <w:color w:val="000000"/>
        </w:rPr>
        <w:t xml:space="preserve">                                                          1617</w:t>
      </w:r>
    </w:p>
    <w:p>
      <w:pPr>
        <w:tabs>
          <w:tab w:pos="9160" w:val="left"/>
        </w:tabs>
        <w:jc w:val="both"/>
      </w:pPr>
      <w:r>
        <w:rPr>
          <w:color w:val="000000"/>
        </w:rPr>
        <w:t xml:space="preserve">                हरियाणा और अन्य (अनिल क्षेत्रपाल, जे.)</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85. आर. एफ. ए.-3029-2016 चंद सिंह अपने एल. आर. वी./एस. स्टेट ऑफ हरियाणा और अन्य राज्यों के माध्यम 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86. आर. एफ. ए.-3034-2016 चंद राम @चंद सिंह (मृत) एल. आर. एस. और अन्य बनाम हरियाणा राज्य और अन्य राज्यों के माध्यम 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87. आर. एफ. ए.-2408-2016 परमिला बनाम हरियाणा राज्य और ओ. आर. एस.</w:t>
      </w:r>
    </w:p>
    <w:p>
      <w:pPr>
        <w:tabs>
          <w:tab w:pos="2480" w:val="left"/>
        </w:tabs>
        <w:jc w:val="both"/>
      </w:pPr>
      <w:r>
        <w:rPr>
          <w:color w:val="000000"/>
        </w:rPr>
        <w:t xml:space="preserve">           </w:t>
      </w:r>
    </w:p>
    <w:p>
      <w:pPr>
        <w:tabs>
          <w:tab w:pos="5180" w:val="left"/>
        </w:tabs>
        <w:jc w:val="both"/>
      </w:pPr>
      <w:r>
        <w:rPr>
          <w:color w:val="000000"/>
        </w:rPr>
        <w:t xml:space="preserve">                 </w:t>
      </w:r>
    </w:p>
    <w:p>
      <w:pPr>
        <w:tabs>
          <w:tab w:pos="11940" w:val="left"/>
        </w:tabs>
        <w:jc w:val="both"/>
      </w:pPr>
      <w:r>
        <w:rPr>
          <w:color w:val="000000"/>
        </w:rPr>
        <w:t xml:space="preserve">                      88. आर. एफ. ए.-3032-2016 दया राम बनाम हरियाणा राज्य और अन्य</w:t>
      </w:r>
    </w:p>
    <w:p>
      <w:pPr>
        <w:tabs>
          <w:tab w:pos="2480" w:val="left"/>
        </w:tabs>
        <w:jc w:val="both"/>
      </w:pPr>
      <w:r>
        <w:rPr>
          <w:color w:val="000000"/>
        </w:rPr>
        <w:t xml:space="preserve">           </w:t>
      </w:r>
    </w:p>
    <w:p>
      <w:pPr>
        <w:tabs>
          <w:tab w:pos="5180" w:val="left"/>
        </w:tabs>
        <w:jc w:val="both"/>
      </w:pPr>
      <w:r>
        <w:rPr>
          <w:color w:val="000000"/>
        </w:rPr>
        <w:t xml:space="preserve">          89. आर. एफ. ए.-528-2018</w:t>
      </w:r>
    </w:p>
    <w:p>
      <w:pPr>
        <w:tabs>
          <w:tab w:pos="11940" w:val="left"/>
        </w:tabs>
        <w:jc w:val="both"/>
      </w:pPr>
      <w:r>
        <w:rPr>
          <w:color w:val="000000"/>
        </w:rPr>
        <w:t xml:space="preserve">                      सरोज बाला बनाम हरियाणा राज्य और ओआरएस</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